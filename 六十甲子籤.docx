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第一籤甲子○○○ ○○○屬金利秋 宜其西方日出便見風雲散，光明清淨照世間，一向前途通大道，萬事清吉保平安。</w:t>
      </w:r>
    </w:p>
    <w:p>
      <w:r>
        <w:t>凡事 大吉昌。</w:t>
      </w:r>
    </w:p>
    <w:p>
      <w:r>
        <w:t>作事 難成。成者大吉。</w:t>
      </w:r>
    </w:p>
    <w:p>
      <w:r>
        <w:t>家事 無憂。</w:t>
      </w:r>
    </w:p>
    <w:p>
      <w:r>
        <w:t>家運 平安大吉。</w:t>
      </w:r>
    </w:p>
    <w:p>
      <w:r>
        <w:t>婚姻 允成。</w:t>
      </w:r>
    </w:p>
    <w:p>
      <w:r>
        <w:t>求兒 大吉。</w:t>
      </w:r>
    </w:p>
    <w:p>
      <w:r>
        <w:t>六甲 頭胎男。二胎女。</w:t>
      </w:r>
    </w:p>
    <w:p>
      <w:r>
        <w:t>求財 先大進。後小利。</w:t>
      </w:r>
    </w:p>
    <w:p>
      <w:r>
        <w:t>功名 望後有成。</w:t>
      </w:r>
    </w:p>
    <w:p>
      <w:r>
        <w:t>歲君 清吉。</w:t>
      </w:r>
    </w:p>
    <w:p>
      <w:r>
        <w:t>治病 未日(半月)痊安。</w:t>
      </w:r>
    </w:p>
    <w:p>
      <w:r>
        <w:t>出外 平安。</w:t>
      </w:r>
    </w:p>
    <w:p>
      <w:r>
        <w:t>經商 如意。</w:t>
      </w:r>
    </w:p>
    <w:p>
      <w:r>
        <w:t>來人 月光在。</w:t>
      </w:r>
    </w:p>
    <w:p>
      <w:r>
        <w:t>行舟 有大財。</w:t>
      </w:r>
    </w:p>
    <w:p>
      <w:r>
        <w:t>移居 得安。</w:t>
      </w:r>
    </w:p>
    <w:p>
      <w:r>
        <w:t>失物 在東急尋能還。</w:t>
      </w:r>
    </w:p>
    <w:p>
      <w:r>
        <w:t>求雨 尚未。</w:t>
      </w:r>
    </w:p>
    <w:p>
      <w:r>
        <w:t>官事 理斷分明。</w:t>
      </w:r>
    </w:p>
    <w:p>
      <w:r>
        <w:t>六畜 好。</w:t>
      </w:r>
    </w:p>
    <w:p>
      <w:r>
        <w:t>耕作 甚得利。</w:t>
      </w:r>
    </w:p>
    <w:p>
      <w:r>
        <w:t>築室 清吉光明。</w:t>
      </w:r>
    </w:p>
    <w:p>
      <w:r>
        <w:t>墳墓 地穴大吉。</w:t>
      </w:r>
    </w:p>
    <w:p>
      <w:r>
        <w:t>討海 漸漸得利。</w:t>
      </w:r>
    </w:p>
    <w:p>
      <w:r>
        <w:t>作塭 大吉利。</w:t>
      </w:r>
    </w:p>
    <w:p>
      <w:r>
        <w:t>魚苗 不畏。</w:t>
      </w:r>
    </w:p>
    <w:p>
      <w:r>
        <w:t>月令 遂意。</w:t>
      </w:r>
    </w:p>
    <w:p>
      <w:r>
        <w:t>尋人 得回。</w:t>
      </w:r>
    </w:p>
    <w:p>
      <w:r>
        <w:t>遠信 速至。</w:t>
      </w:r>
    </w:p>
    <w:p>
      <w:r>
        <w:t>凡事 大吉昌。</w:t>
      </w:r>
    </w:p>
    <w:p>
      <w:r>
        <w:t>作事 難成。成者大吉。</w:t>
      </w:r>
    </w:p>
    <w:p>
      <w:r>
        <w:t>家事 無憂。</w:t>
      </w:r>
    </w:p>
    <w:p>
      <w:r>
        <w:t>家運 平安大吉。</w:t>
      </w:r>
    </w:p>
    <w:p>
      <w:r>
        <w:t>婚姻 允成。</w:t>
      </w:r>
    </w:p>
    <w:p>
      <w:r>
        <w:t>求兒 大吉。</w:t>
      </w:r>
    </w:p>
    <w:p>
      <w:r>
        <w:t>六甲 頭胎男。二胎女。</w:t>
      </w:r>
    </w:p>
    <w:p>
      <w:r>
        <w:t>求財 先大進。後小利。</w:t>
      </w:r>
    </w:p>
    <w:p>
      <w:r>
        <w:t>功名 望後有成。</w:t>
      </w:r>
    </w:p>
    <w:p>
      <w:r>
        <w:t>歲君 清吉。</w:t>
      </w:r>
    </w:p>
    <w:p>
      <w:r>
        <w:t>治病 未日(半月)痊安。</w:t>
      </w:r>
    </w:p>
    <w:p>
      <w:r>
        <w:t>出外 平安。</w:t>
      </w:r>
    </w:p>
    <w:p>
      <w:r>
        <w:t>經商 如意。</w:t>
      </w:r>
    </w:p>
    <w:p>
      <w:r>
        <w:t>來人 月光在。</w:t>
      </w:r>
    </w:p>
    <w:p>
      <w:r>
        <w:t>行舟 有大財。</w:t>
      </w:r>
    </w:p>
    <w:p>
      <w:r>
        <w:t>移居 得安。</w:t>
      </w:r>
    </w:p>
    <w:p>
      <w:r>
        <w:t>失物 在東急尋能還。</w:t>
      </w:r>
    </w:p>
    <w:p>
      <w:r>
        <w:t>求雨 尚未。</w:t>
      </w:r>
    </w:p>
    <w:p>
      <w:r>
        <w:t>官事 理斷分明。</w:t>
      </w:r>
    </w:p>
    <w:p>
      <w:r>
        <w:t>六畜 好。</w:t>
      </w:r>
    </w:p>
    <w:p>
      <w:r>
        <w:t>耕作 甚得利。</w:t>
      </w:r>
    </w:p>
    <w:p>
      <w:r>
        <w:t>築室 清吉光明。</w:t>
      </w:r>
    </w:p>
    <w:p>
      <w:r>
        <w:t>墳墓 地穴大吉。</w:t>
      </w:r>
    </w:p>
    <w:p>
      <w:r>
        <w:t>討海 漸漸得利。</w:t>
      </w:r>
    </w:p>
    <w:p>
      <w:r>
        <w:t>作塭 大吉利。</w:t>
      </w:r>
    </w:p>
    <w:p>
      <w:r>
        <w:t>魚苗 不畏。</w:t>
      </w:r>
    </w:p>
    <w:p>
      <w:r>
        <w:t>月令 遂意。</w:t>
      </w:r>
    </w:p>
    <w:p>
      <w:r>
        <w:t>尋人 得回。</w:t>
      </w:r>
    </w:p>
    <w:p>
      <w:r>
        <w:t>遠信 速至。</w:t>
      </w:r>
    </w:p>
    <w:p>
      <w:r>
        <w:t>第二籤甲寅●○● ○●●屬水利冬 宜其北方於今此景正當時，看看欲吐百花魁，若能遇得春色到，一洒清吉脫塵埃。</w:t>
      </w:r>
    </w:p>
    <w:p>
      <w:r>
        <w:t>凡事 春天到。</w:t>
      </w:r>
    </w:p>
    <w:p>
      <w:r>
        <w:t>作事 春成美。冬不佳。</w:t>
      </w:r>
    </w:p>
    <w:p>
      <w:r>
        <w:t>家事 必得進益。</w:t>
      </w:r>
    </w:p>
    <w:p>
      <w:r>
        <w:t>家運 福祉茂盛。</w:t>
      </w:r>
    </w:p>
    <w:p>
      <w:r>
        <w:t>婚姻 永偕伉儷。</w:t>
      </w:r>
    </w:p>
    <w:p>
      <w:r>
        <w:t>求兒 適宜。</w:t>
      </w:r>
    </w:p>
    <w:p>
      <w:r>
        <w:t>六甲 生男。</w:t>
      </w:r>
    </w:p>
    <w:p>
      <w:r>
        <w:t>求財 如泉湧。(先有後無)</w:t>
      </w:r>
    </w:p>
    <w:p>
      <w:r>
        <w:t>功名 二次成。秋進連中。</w:t>
      </w:r>
    </w:p>
    <w:p>
      <w:r>
        <w:t>歲君 中和。</w:t>
      </w:r>
    </w:p>
    <w:p>
      <w:r>
        <w:t>治病 老不好。少平安。</w:t>
      </w:r>
    </w:p>
    <w:p>
      <w:r>
        <w:t>出外 春夏好。秋冬呆。</w:t>
      </w:r>
    </w:p>
    <w:p>
      <w:r>
        <w:t>經商 大吉利市。</w:t>
      </w:r>
    </w:p>
    <w:p>
      <w:r>
        <w:t>來人 南方。</w:t>
      </w:r>
    </w:p>
    <w:p>
      <w:r>
        <w:t>行舟 有大財。</w:t>
      </w:r>
    </w:p>
    <w:p>
      <w:r>
        <w:t>移居 平平。(不可)</w:t>
      </w:r>
    </w:p>
    <w:p>
      <w:r>
        <w:t>失物 謹尋在。遲者無。</w:t>
      </w:r>
    </w:p>
    <w:p>
      <w:r>
        <w:t>求雨 甲子日得有。</w:t>
      </w:r>
    </w:p>
    <w:p>
      <w:r>
        <w:t>官事 完局。</w:t>
      </w:r>
    </w:p>
    <w:p>
      <w:r>
        <w:t>六畜 興旺大利。</w:t>
      </w:r>
    </w:p>
    <w:p>
      <w:r>
        <w:t>耕作 春季如意。</w:t>
      </w:r>
    </w:p>
    <w:p>
      <w:r>
        <w:t>築室 大吉。</w:t>
      </w:r>
    </w:p>
    <w:p>
      <w:r>
        <w:t>墳墓 光前裕後。</w:t>
      </w:r>
    </w:p>
    <w:p>
      <w:r>
        <w:t>討海 春有冬無。</w:t>
      </w:r>
    </w:p>
    <w:p>
      <w:r>
        <w:t>作塭 可慶獲利。</w:t>
      </w:r>
    </w:p>
    <w:p>
      <w:r>
        <w:t>魚苗 大利。</w:t>
      </w:r>
    </w:p>
    <w:p>
      <w:r>
        <w:t>月令 不畏。</w:t>
      </w:r>
    </w:p>
    <w:p>
      <w:r>
        <w:t>尋人 南方。</w:t>
      </w:r>
    </w:p>
    <w:p>
      <w:r>
        <w:t>遠信 春天到。</w:t>
      </w:r>
    </w:p>
    <w:p>
      <w:r>
        <w:t>凡事 春天到。</w:t>
      </w:r>
    </w:p>
    <w:p>
      <w:r>
        <w:t>作事 春成美。冬不佳。</w:t>
      </w:r>
    </w:p>
    <w:p>
      <w:r>
        <w:t>家事 必得進益。</w:t>
      </w:r>
    </w:p>
    <w:p>
      <w:r>
        <w:t>家運 福祉茂盛。</w:t>
      </w:r>
    </w:p>
    <w:p>
      <w:r>
        <w:t>婚姻 永偕伉儷。</w:t>
      </w:r>
    </w:p>
    <w:p>
      <w:r>
        <w:t>求兒 適宜。</w:t>
      </w:r>
    </w:p>
    <w:p>
      <w:r>
        <w:t>六甲 生男。</w:t>
      </w:r>
    </w:p>
    <w:p>
      <w:r>
        <w:t>求財 如泉湧。(先有後無)</w:t>
      </w:r>
    </w:p>
    <w:p>
      <w:r>
        <w:t>功名 二次成。秋進連中。</w:t>
      </w:r>
    </w:p>
    <w:p>
      <w:r>
        <w:t>歲君 中和。</w:t>
      </w:r>
    </w:p>
    <w:p>
      <w:r>
        <w:t>治病 老不好。少平安。</w:t>
      </w:r>
    </w:p>
    <w:p>
      <w:r>
        <w:t>出外 春夏好。秋冬呆。</w:t>
      </w:r>
    </w:p>
    <w:p>
      <w:r>
        <w:t>經商 大吉利市。</w:t>
      </w:r>
    </w:p>
    <w:p>
      <w:r>
        <w:t>來人 南方。</w:t>
      </w:r>
    </w:p>
    <w:p>
      <w:r>
        <w:t>行舟 有大財。</w:t>
      </w:r>
    </w:p>
    <w:p>
      <w:r>
        <w:t>移居 平平。(不可)</w:t>
      </w:r>
    </w:p>
    <w:p>
      <w:r>
        <w:t>失物 謹尋在。遲者無。</w:t>
      </w:r>
    </w:p>
    <w:p>
      <w:r>
        <w:t>求雨 甲子日得有。</w:t>
      </w:r>
    </w:p>
    <w:p>
      <w:r>
        <w:t>官事 完局。</w:t>
      </w:r>
    </w:p>
    <w:p>
      <w:r>
        <w:t>六畜 興旺大利。</w:t>
      </w:r>
    </w:p>
    <w:p>
      <w:r>
        <w:t>耕作 春季如意。</w:t>
      </w:r>
    </w:p>
    <w:p>
      <w:r>
        <w:t>築室 大吉。</w:t>
      </w:r>
    </w:p>
    <w:p>
      <w:r>
        <w:t>墳墓 光前裕後。</w:t>
      </w:r>
    </w:p>
    <w:p>
      <w:r>
        <w:t>討海 春有冬無。</w:t>
      </w:r>
    </w:p>
    <w:p>
      <w:r>
        <w:t>作塭 可慶獲利。</w:t>
      </w:r>
    </w:p>
    <w:p>
      <w:r>
        <w:t>魚苗 大利。</w:t>
      </w:r>
    </w:p>
    <w:p>
      <w:r>
        <w:t>月令 不畏。</w:t>
      </w:r>
    </w:p>
    <w:p>
      <w:r>
        <w:t>尋人 南方。</w:t>
      </w:r>
    </w:p>
    <w:p>
      <w:r>
        <w:t>遠信 春天到。</w:t>
      </w:r>
    </w:p>
    <w:p>
      <w:r>
        <w:t>第三籤甲辰○○○ ●○●屬火利夏 宜其南方勸君把定心莫虛，天註衣祿自有餘，和合重重常吉慶，時來終遇得明珠。</w:t>
      </w:r>
    </w:p>
    <w:p>
      <w:r>
        <w:t>凡事 吉。</w:t>
      </w:r>
    </w:p>
    <w:p>
      <w:r>
        <w:t>作事 二次成。</w:t>
      </w:r>
    </w:p>
    <w:p>
      <w:r>
        <w:t>家事 餘興且喜。</w:t>
      </w:r>
    </w:p>
    <w:p>
      <w:r>
        <w:t>家運 和氣。後得祥瑞。</w:t>
      </w:r>
    </w:p>
    <w:p>
      <w:r>
        <w:t>婚姻 大吉。</w:t>
      </w:r>
    </w:p>
    <w:p>
      <w:r>
        <w:t>求兒 吉。</w:t>
      </w:r>
    </w:p>
    <w:p>
      <w:r>
        <w:t>六甲 先男後女。</w:t>
      </w:r>
    </w:p>
    <w:p>
      <w:r>
        <w:t>求財 後遇貴人大興。</w:t>
      </w:r>
    </w:p>
    <w:p>
      <w:r>
        <w:t>功名 後科連登。尾有。</w:t>
      </w:r>
    </w:p>
    <w:p>
      <w:r>
        <w:t>歲君 安和。</w:t>
      </w:r>
    </w:p>
    <w:p>
      <w:r>
        <w:t>治病 命不畏。平安。</w:t>
      </w:r>
    </w:p>
    <w:p>
      <w:r>
        <w:t>出外 向南方遇貴人。</w:t>
      </w:r>
    </w:p>
    <w:p>
      <w:r>
        <w:t>經商 先利平。後大財。</w:t>
      </w:r>
    </w:p>
    <w:p>
      <w:r>
        <w:t>來人 立即到。</w:t>
      </w:r>
    </w:p>
    <w:p>
      <w:r>
        <w:t>行舟 漸得大財。</w:t>
      </w:r>
    </w:p>
    <w:p>
      <w:r>
        <w:t>移居 得安</w:t>
      </w:r>
    </w:p>
    <w:p>
      <w:r>
        <w:t>失物 月光必在。</w:t>
      </w:r>
    </w:p>
    <w:p>
      <w:r>
        <w:t>求雨 過日自有。</w:t>
      </w:r>
    </w:p>
    <w:p>
      <w:r>
        <w:t>官事 不畏。破財。完局。</w:t>
      </w:r>
    </w:p>
    <w:p>
      <w:r>
        <w:t>六畜 可納。</w:t>
      </w:r>
    </w:p>
    <w:p>
      <w:r>
        <w:t>耕作 下冬好。</w:t>
      </w:r>
    </w:p>
    <w:p>
      <w:r>
        <w:t>築室 大吉。</w:t>
      </w:r>
    </w:p>
    <w:p>
      <w:r>
        <w:t>墳墓 永裕後崑。</w:t>
      </w:r>
    </w:p>
    <w:p>
      <w:r>
        <w:t>討海 晚有大利。</w:t>
      </w:r>
    </w:p>
    <w:p>
      <w:r>
        <w:t>作塭 和者必獲厚利。</w:t>
      </w:r>
    </w:p>
    <w:p>
      <w:r>
        <w:t>魚苗 後得大利。</w:t>
      </w:r>
    </w:p>
    <w:p>
      <w:r>
        <w:t>月令 漸得春風。</w:t>
      </w:r>
    </w:p>
    <w:p>
      <w:r>
        <w:t>尋人 得回。</w:t>
      </w:r>
    </w:p>
    <w:p>
      <w:r>
        <w:t>遠信 守候佳音。</w:t>
      </w:r>
    </w:p>
    <w:p>
      <w:r>
        <w:t>凡事 吉。</w:t>
      </w:r>
    </w:p>
    <w:p>
      <w:r>
        <w:t>作事 二次成。</w:t>
      </w:r>
    </w:p>
    <w:p>
      <w:r>
        <w:t>家事 餘興且喜。</w:t>
      </w:r>
    </w:p>
    <w:p>
      <w:r>
        <w:t>家運 和氣。後得祥瑞。</w:t>
      </w:r>
    </w:p>
    <w:p>
      <w:r>
        <w:t>婚姻 大吉。</w:t>
      </w:r>
    </w:p>
    <w:p>
      <w:r>
        <w:t>求兒 吉。</w:t>
      </w:r>
    </w:p>
    <w:p>
      <w:r>
        <w:t>六甲 先男後女。</w:t>
      </w:r>
    </w:p>
    <w:p>
      <w:r>
        <w:t>求財 後遇貴人大興。</w:t>
      </w:r>
    </w:p>
    <w:p>
      <w:r>
        <w:t>功名 後科連登。尾有。</w:t>
      </w:r>
    </w:p>
    <w:p>
      <w:r>
        <w:t>歲君 安和。</w:t>
      </w:r>
    </w:p>
    <w:p>
      <w:r>
        <w:t>治病 命不畏。平安。</w:t>
      </w:r>
    </w:p>
    <w:p>
      <w:r>
        <w:t>出外 向南方遇貴人。</w:t>
      </w:r>
    </w:p>
    <w:p>
      <w:r>
        <w:t>經商 先利平。後大財。</w:t>
      </w:r>
    </w:p>
    <w:p>
      <w:r>
        <w:t>來人 立即到。</w:t>
      </w:r>
    </w:p>
    <w:p>
      <w:r>
        <w:t>行舟 漸得大財。</w:t>
      </w:r>
    </w:p>
    <w:p>
      <w:r>
        <w:t>移居 得安</w:t>
      </w:r>
    </w:p>
    <w:p>
      <w:r>
        <w:t>失物 月光必在。</w:t>
      </w:r>
    </w:p>
    <w:p>
      <w:r>
        <w:t>求雨 過日自有。</w:t>
      </w:r>
    </w:p>
    <w:p>
      <w:r>
        <w:t>官事 不畏。破財。完局。</w:t>
      </w:r>
    </w:p>
    <w:p>
      <w:r>
        <w:t>六畜 可納。</w:t>
      </w:r>
    </w:p>
    <w:p>
      <w:r>
        <w:t>耕作 下冬好。</w:t>
      </w:r>
    </w:p>
    <w:p>
      <w:r>
        <w:t>築室 大吉。</w:t>
      </w:r>
    </w:p>
    <w:p>
      <w:r>
        <w:t>墳墓 永裕後崑。</w:t>
      </w:r>
    </w:p>
    <w:p>
      <w:r>
        <w:t>討海 晚有大利。</w:t>
      </w:r>
    </w:p>
    <w:p>
      <w:r>
        <w:t>作塭 和者必獲厚利。</w:t>
      </w:r>
    </w:p>
    <w:p>
      <w:r>
        <w:t>魚苗 後得大利。</w:t>
      </w:r>
    </w:p>
    <w:p>
      <w:r>
        <w:t>月令 漸得春風。</w:t>
      </w:r>
    </w:p>
    <w:p>
      <w:r>
        <w:t>尋人 得回。</w:t>
      </w:r>
    </w:p>
    <w:p>
      <w:r>
        <w:t>遠信 守候佳音。</w:t>
      </w:r>
    </w:p>
    <w:p>
      <w:r>
        <w:t>第四籤甲午●●● ●○○屬金利秋 宜其西方風恬浪靜可行舟，恰是中秋月一輪，凡事不須多憂慮，福祿自有慶家門。</w:t>
      </w:r>
    </w:p>
    <w:p>
      <w:r>
        <w:t>凡事 成者大吉。</w:t>
      </w:r>
    </w:p>
    <w:p>
      <w:r>
        <w:t>作事 有成。</w:t>
      </w:r>
    </w:p>
    <w:p>
      <w:r>
        <w:t>家事 綿綿齊輝。</w:t>
      </w:r>
    </w:p>
    <w:p>
      <w:r>
        <w:t>家運 大獲吉昌。</w:t>
      </w:r>
    </w:p>
    <w:p>
      <w:r>
        <w:t>婚姻 和諧。月半成。</w:t>
      </w:r>
    </w:p>
    <w:p>
      <w:r>
        <w:t>求兒 好。</w:t>
      </w:r>
    </w:p>
    <w:p>
      <w:r>
        <w:t>六甲 先男後女。</w:t>
      </w:r>
    </w:p>
    <w:p>
      <w:r>
        <w:t>求財 在家好。出外凶。</w:t>
      </w:r>
    </w:p>
    <w:p>
      <w:r>
        <w:t>功名 顯祖榮宗。</w:t>
      </w:r>
    </w:p>
    <w:p>
      <w:r>
        <w:t>歲君 平安。</w:t>
      </w:r>
    </w:p>
    <w:p>
      <w:r>
        <w:t>治病 近日痊癒。</w:t>
      </w:r>
    </w:p>
    <w:p>
      <w:r>
        <w:t>出外 求財求事如意。</w:t>
      </w:r>
    </w:p>
    <w:p>
      <w:r>
        <w:t>經商 大吉利。</w:t>
      </w:r>
    </w:p>
    <w:p>
      <w:r>
        <w:t>來人 即到。</w:t>
      </w:r>
    </w:p>
    <w:p>
      <w:r>
        <w:t>行舟 風平。大吉。</w:t>
      </w:r>
    </w:p>
    <w:p>
      <w:r>
        <w:t>移居 可慶。</w:t>
      </w:r>
    </w:p>
    <w:p>
      <w:r>
        <w:t>失物 月光在。</w:t>
      </w:r>
    </w:p>
    <w:p>
      <w:r>
        <w:t>求雨 月末即到。</w:t>
      </w:r>
    </w:p>
    <w:p>
      <w:r>
        <w:t>官事 破財。求貴人解。</w:t>
      </w:r>
    </w:p>
    <w:p>
      <w:r>
        <w:t>六畜 興盛。</w:t>
      </w:r>
    </w:p>
    <w:p>
      <w:r>
        <w:t>耕作 有收。</w:t>
      </w:r>
    </w:p>
    <w:p>
      <w:r>
        <w:t>築室 門庭興旺。</w:t>
      </w:r>
    </w:p>
    <w:p>
      <w:r>
        <w:t>墳墓 可得瑞氣。</w:t>
      </w:r>
    </w:p>
    <w:p>
      <w:r>
        <w:t>討海 有大財。</w:t>
      </w:r>
    </w:p>
    <w:p>
      <w:r>
        <w:t>作塭 有望。</w:t>
      </w:r>
    </w:p>
    <w:p>
      <w:r>
        <w:t>魚苗 月光好。</w:t>
      </w:r>
    </w:p>
    <w:p>
      <w:r>
        <w:t>月令 好。</w:t>
      </w:r>
    </w:p>
    <w:p>
      <w:r>
        <w:t>尋人 快遇。</w:t>
      </w:r>
    </w:p>
    <w:p>
      <w:r>
        <w:t>遠信 遲到。</w:t>
      </w:r>
    </w:p>
    <w:p>
      <w:r>
        <w:t>凡事 成者大吉。</w:t>
      </w:r>
    </w:p>
    <w:p>
      <w:r>
        <w:t>作事 有成。</w:t>
      </w:r>
    </w:p>
    <w:p>
      <w:r>
        <w:t>家事 綿綿齊輝。</w:t>
      </w:r>
    </w:p>
    <w:p>
      <w:r>
        <w:t>家運 大獲吉昌。</w:t>
      </w:r>
    </w:p>
    <w:p>
      <w:r>
        <w:t>婚姻 和諧。月半成。</w:t>
      </w:r>
    </w:p>
    <w:p>
      <w:r>
        <w:t>求兒 好。</w:t>
      </w:r>
    </w:p>
    <w:p>
      <w:r>
        <w:t>六甲 先男後女。</w:t>
      </w:r>
    </w:p>
    <w:p>
      <w:r>
        <w:t>求財 在家好。出外凶。</w:t>
      </w:r>
    </w:p>
    <w:p>
      <w:r>
        <w:t>功名 顯祖榮宗。</w:t>
      </w:r>
    </w:p>
    <w:p>
      <w:r>
        <w:t>歲君 平安。</w:t>
      </w:r>
    </w:p>
    <w:p>
      <w:r>
        <w:t>治病 近日痊癒。</w:t>
      </w:r>
    </w:p>
    <w:p>
      <w:r>
        <w:t>出外 求財求事如意。</w:t>
      </w:r>
    </w:p>
    <w:p>
      <w:r>
        <w:t>經商 大吉利。</w:t>
      </w:r>
    </w:p>
    <w:p>
      <w:r>
        <w:t>來人 即到。</w:t>
      </w:r>
    </w:p>
    <w:p>
      <w:r>
        <w:t>行舟 風平。大吉。</w:t>
      </w:r>
    </w:p>
    <w:p>
      <w:r>
        <w:t>移居 可慶。</w:t>
      </w:r>
    </w:p>
    <w:p>
      <w:r>
        <w:t>失物 月光在。</w:t>
      </w:r>
    </w:p>
    <w:p>
      <w:r>
        <w:t>求雨 月末即到。</w:t>
      </w:r>
    </w:p>
    <w:p>
      <w:r>
        <w:t>官事 破財。求貴人解。</w:t>
      </w:r>
    </w:p>
    <w:p>
      <w:r>
        <w:t>六畜 興盛。</w:t>
      </w:r>
    </w:p>
    <w:p>
      <w:r>
        <w:t>耕作 有收。</w:t>
      </w:r>
    </w:p>
    <w:p>
      <w:r>
        <w:t>築室 門庭興旺。</w:t>
      </w:r>
    </w:p>
    <w:p>
      <w:r>
        <w:t>墳墓 可得瑞氣。</w:t>
      </w:r>
    </w:p>
    <w:p>
      <w:r>
        <w:t>討海 有大財。</w:t>
      </w:r>
    </w:p>
    <w:p>
      <w:r>
        <w:t>作塭 有望。</w:t>
      </w:r>
    </w:p>
    <w:p>
      <w:r>
        <w:t>魚苗 月光好。</w:t>
      </w:r>
    </w:p>
    <w:p>
      <w:r>
        <w:t>月令 好。</w:t>
      </w:r>
    </w:p>
    <w:p>
      <w:r>
        <w:t>尋人 快遇。</w:t>
      </w:r>
    </w:p>
    <w:p>
      <w:r>
        <w:t>遠信 遲到。</w:t>
      </w:r>
    </w:p>
    <w:p>
      <w:r>
        <w:t>第五籤甲申●○○ ○●○屬水利冬 宜其北方只恐前途命有變，勸君作急可宜先，且守長江無大事，命逢太白守身邊。</w:t>
      </w:r>
    </w:p>
    <w:p>
      <w:r>
        <w:t>凡事 待時機。</w:t>
      </w:r>
    </w:p>
    <w:p>
      <w:r>
        <w:t>作事 顛倒。前凶後吉。</w:t>
      </w:r>
    </w:p>
    <w:p>
      <w:r>
        <w:t>家事 有貴人。團圓。</w:t>
      </w:r>
    </w:p>
    <w:p>
      <w:r>
        <w:t>家運 先被邪。後吉祥。</w:t>
      </w:r>
    </w:p>
    <w:p>
      <w:r>
        <w:t>婚姻 多口舌。不吉。</w:t>
      </w:r>
    </w:p>
    <w:p>
      <w:r>
        <w:t>求兒 不佳。</w:t>
      </w:r>
    </w:p>
    <w:p>
      <w:r>
        <w:t>六甲 頭胎生女次生男。(先女后女)</w:t>
      </w:r>
    </w:p>
    <w:p>
      <w:r>
        <w:t>求財 以待時來。(不吉)</w:t>
      </w:r>
    </w:p>
    <w:p>
      <w:r>
        <w:t>功名 必遇。防徼。</w:t>
      </w:r>
    </w:p>
    <w:p>
      <w:r>
        <w:t>歲君 平安。</w:t>
      </w:r>
    </w:p>
    <w:p>
      <w:r>
        <w:t>治病 月光癒。暗不吉。</w:t>
      </w:r>
    </w:p>
    <w:p>
      <w:r>
        <w:t>出外 下半年好。</w:t>
      </w:r>
    </w:p>
    <w:p>
      <w:r>
        <w:t>經商 先利。後遇貴人。</w:t>
      </w:r>
    </w:p>
    <w:p>
      <w:r>
        <w:t>來人 遲後到。</w:t>
      </w:r>
    </w:p>
    <w:p>
      <w:r>
        <w:t>行舟 出外有風波災。</w:t>
      </w:r>
    </w:p>
    <w:p>
      <w:r>
        <w:t>移居 不好。</w:t>
      </w:r>
    </w:p>
    <w:p>
      <w:r>
        <w:t>失物 謹尋在。遲即無。</w:t>
      </w:r>
    </w:p>
    <w:p>
      <w:r>
        <w:t>求雨 朝夕即有。</w:t>
      </w:r>
    </w:p>
    <w:p>
      <w:r>
        <w:t>官事 宜和拖尾。(被官欺。后完明)</w:t>
      </w:r>
    </w:p>
    <w:p>
      <w:r>
        <w:t>六畜 不祥。</w:t>
      </w:r>
    </w:p>
    <w:p>
      <w:r>
        <w:t>耕作 內有不足。</w:t>
      </w:r>
    </w:p>
    <w:p>
      <w:r>
        <w:t>築室 不吉。</w:t>
      </w:r>
    </w:p>
    <w:p>
      <w:r>
        <w:t>墳墓 先平後得佳氣。</w:t>
      </w:r>
    </w:p>
    <w:p>
      <w:r>
        <w:t>討海 邪病先輕後好。</w:t>
      </w:r>
    </w:p>
    <w:p>
      <w:r>
        <w:t>作塭 先難後得。</w:t>
      </w:r>
    </w:p>
    <w:p>
      <w:r>
        <w:t>魚苗 先無後有。</w:t>
      </w:r>
    </w:p>
    <w:p>
      <w:r>
        <w:t>月令 淡淡。</w:t>
      </w:r>
    </w:p>
    <w:p>
      <w:r>
        <w:t>尋人 待慢。</w:t>
      </w:r>
    </w:p>
    <w:p>
      <w:r>
        <w:t>遠信 必阻遲至。</w:t>
      </w:r>
    </w:p>
    <w:p>
      <w:r>
        <w:t>凡事 待時機。</w:t>
      </w:r>
    </w:p>
    <w:p>
      <w:r>
        <w:t>作事 顛倒。前凶後吉。</w:t>
      </w:r>
    </w:p>
    <w:p>
      <w:r>
        <w:t>家事 有貴人。團圓。</w:t>
      </w:r>
    </w:p>
    <w:p>
      <w:r>
        <w:t>家運 先被邪。後吉祥。</w:t>
      </w:r>
    </w:p>
    <w:p>
      <w:r>
        <w:t>婚姻 多口舌。不吉。</w:t>
      </w:r>
    </w:p>
    <w:p>
      <w:r>
        <w:t>求兒 不佳。</w:t>
      </w:r>
    </w:p>
    <w:p>
      <w:r>
        <w:t>六甲 頭胎生女次生男。(先女后女)</w:t>
      </w:r>
    </w:p>
    <w:p>
      <w:r>
        <w:t>求財 以待時來。(不吉)</w:t>
      </w:r>
    </w:p>
    <w:p>
      <w:r>
        <w:t>功名 必遇。防徼。</w:t>
      </w:r>
    </w:p>
    <w:p>
      <w:r>
        <w:t>歲君 平安。</w:t>
      </w:r>
    </w:p>
    <w:p>
      <w:r>
        <w:t>治病 月光癒。暗不吉。</w:t>
      </w:r>
    </w:p>
    <w:p>
      <w:r>
        <w:t>出外 下半年好。</w:t>
      </w:r>
    </w:p>
    <w:p>
      <w:r>
        <w:t>經商 先利。後遇貴人。</w:t>
      </w:r>
    </w:p>
    <w:p>
      <w:r>
        <w:t>來人 遲後到。</w:t>
      </w:r>
    </w:p>
    <w:p>
      <w:r>
        <w:t>行舟 出外有風波災。</w:t>
      </w:r>
    </w:p>
    <w:p>
      <w:r>
        <w:t>移居 不好。</w:t>
      </w:r>
    </w:p>
    <w:p>
      <w:r>
        <w:t>失物 謹尋在。遲即無。</w:t>
      </w:r>
    </w:p>
    <w:p>
      <w:r>
        <w:t>求雨 朝夕即有。</w:t>
      </w:r>
    </w:p>
    <w:p>
      <w:r>
        <w:t>官事 宜和拖尾。(被官欺。后完明)</w:t>
      </w:r>
    </w:p>
    <w:p>
      <w:r>
        <w:t>六畜 不祥。</w:t>
      </w:r>
    </w:p>
    <w:p>
      <w:r>
        <w:t>耕作 內有不足。</w:t>
      </w:r>
    </w:p>
    <w:p>
      <w:r>
        <w:t>築室 不吉。</w:t>
      </w:r>
    </w:p>
    <w:p>
      <w:r>
        <w:t>墳墓 先平後得佳氣。</w:t>
      </w:r>
    </w:p>
    <w:p>
      <w:r>
        <w:t>討海 邪病先輕後好。</w:t>
      </w:r>
    </w:p>
    <w:p>
      <w:r>
        <w:t>作塭 先難後得。</w:t>
      </w:r>
    </w:p>
    <w:p>
      <w:r>
        <w:t>魚苗 先無後有。</w:t>
      </w:r>
    </w:p>
    <w:p>
      <w:r>
        <w:t>月令 淡淡。</w:t>
      </w:r>
    </w:p>
    <w:p>
      <w:r>
        <w:t>尋人 待慢。</w:t>
      </w:r>
    </w:p>
    <w:p>
      <w:r>
        <w:t>遠信 必阻遲至。</w:t>
      </w:r>
    </w:p>
    <w:p>
      <w:r>
        <w:t>第六籤甲戌○●○ ○○○屬火利夏 宜其南方風雲致雨落洋洋，天災時氣必有傷，命內此事難和合，更逢一足出外鄉。</w:t>
      </w:r>
    </w:p>
    <w:p>
      <w:r>
        <w:t>凡事 待望。</w:t>
      </w:r>
    </w:p>
    <w:p>
      <w:r>
        <w:t>作事 不成局。</w:t>
      </w:r>
    </w:p>
    <w:p>
      <w:r>
        <w:t>家事 家庭相爭。</w:t>
      </w:r>
    </w:p>
    <w:p>
      <w:r>
        <w:t>家運 有怪必防。</w:t>
      </w:r>
    </w:p>
    <w:p>
      <w:r>
        <w:t>婚姻 不宜。</w:t>
      </w:r>
    </w:p>
    <w:p>
      <w:r>
        <w:t>求兒 不可。</w:t>
      </w:r>
    </w:p>
    <w:p>
      <w:r>
        <w:t>六甲 男高貴。晚投枝。</w:t>
      </w:r>
    </w:p>
    <w:p>
      <w:r>
        <w:t>求財 空有。</w:t>
      </w:r>
    </w:p>
    <w:p>
      <w:r>
        <w:t>功名 難望。</w:t>
      </w:r>
    </w:p>
    <w:p>
      <w:r>
        <w:t>歲君 破財。27月令不吉。</w:t>
      </w:r>
    </w:p>
    <w:p>
      <w:r>
        <w:t>治病 邪作病。險不吉。</w:t>
      </w:r>
    </w:p>
    <w:p>
      <w:r>
        <w:t>出外 無貴人。</w:t>
      </w:r>
    </w:p>
    <w:p>
      <w:r>
        <w:t>經商 財本耗散。</w:t>
      </w:r>
    </w:p>
    <w:p>
      <w:r>
        <w:t>來人 月光即到。</w:t>
      </w:r>
    </w:p>
    <w:p>
      <w:r>
        <w:t>行舟 不好。</w:t>
      </w:r>
    </w:p>
    <w:p>
      <w:r>
        <w:t>移居 且慢。</w:t>
      </w:r>
    </w:p>
    <w:p>
      <w:r>
        <w:t>失物 運如此。路難逢。</w:t>
      </w:r>
    </w:p>
    <w:p>
      <w:r>
        <w:t>求雨 不到則久。</w:t>
      </w:r>
    </w:p>
    <w:p>
      <w:r>
        <w:t>官事 了錢。拖尾。</w:t>
      </w:r>
    </w:p>
    <w:p>
      <w:r>
        <w:t>六畜 不佳。</w:t>
      </w:r>
    </w:p>
    <w:p>
      <w:r>
        <w:t>耕作 無收。</w:t>
      </w:r>
    </w:p>
    <w:p>
      <w:r>
        <w:t>築室 犯凶星。</w:t>
      </w:r>
    </w:p>
    <w:p>
      <w:r>
        <w:t>墳墓 地運不佳。</w:t>
      </w:r>
    </w:p>
    <w:p>
      <w:r>
        <w:t>討海 邪祟不利。</w:t>
      </w:r>
    </w:p>
    <w:p>
      <w:r>
        <w:t>作塭 失利。</w:t>
      </w:r>
    </w:p>
    <w:p>
      <w:r>
        <w:t>魚苗 失利了錢。</w:t>
      </w:r>
    </w:p>
    <w:p>
      <w:r>
        <w:t>月令 不遂。</w:t>
      </w:r>
    </w:p>
    <w:p>
      <w:r>
        <w:t>尋人 遲遇。</w:t>
      </w:r>
    </w:p>
    <w:p>
      <w:r>
        <w:t>遠信 無望。</w:t>
      </w:r>
    </w:p>
    <w:p>
      <w:r>
        <w:t>凡事 待望。</w:t>
      </w:r>
    </w:p>
    <w:p>
      <w:r>
        <w:t>作事 不成局。</w:t>
      </w:r>
    </w:p>
    <w:p>
      <w:r>
        <w:t>家事 家庭相爭。</w:t>
      </w:r>
    </w:p>
    <w:p>
      <w:r>
        <w:t>家運 有怪必防。</w:t>
      </w:r>
    </w:p>
    <w:p>
      <w:r>
        <w:t>婚姻 不宜。</w:t>
      </w:r>
    </w:p>
    <w:p>
      <w:r>
        <w:t>求兒 不可。</w:t>
      </w:r>
    </w:p>
    <w:p>
      <w:r>
        <w:t>六甲 男高貴。晚投枝。</w:t>
      </w:r>
    </w:p>
    <w:p>
      <w:r>
        <w:t>求財 空有。</w:t>
      </w:r>
    </w:p>
    <w:p>
      <w:r>
        <w:t>功名 難望。</w:t>
      </w:r>
    </w:p>
    <w:p>
      <w:r>
        <w:t>歲君 破財。27月令不吉。</w:t>
      </w:r>
    </w:p>
    <w:p>
      <w:r>
        <w:t>治病 邪作病。險不吉。</w:t>
      </w:r>
    </w:p>
    <w:p>
      <w:r>
        <w:t>出外 無貴人。</w:t>
      </w:r>
    </w:p>
    <w:p>
      <w:r>
        <w:t>經商 財本耗散。</w:t>
      </w:r>
    </w:p>
    <w:p>
      <w:r>
        <w:t>來人 月光即到。</w:t>
      </w:r>
    </w:p>
    <w:p>
      <w:r>
        <w:t>行舟 不好。</w:t>
      </w:r>
    </w:p>
    <w:p>
      <w:r>
        <w:t>移居 且慢。</w:t>
      </w:r>
    </w:p>
    <w:p>
      <w:r>
        <w:t>失物 運如此。路難逢。</w:t>
      </w:r>
    </w:p>
    <w:p>
      <w:r>
        <w:t>求雨 不到則久。</w:t>
      </w:r>
    </w:p>
    <w:p>
      <w:r>
        <w:t>官事 了錢。拖尾。</w:t>
      </w:r>
    </w:p>
    <w:p>
      <w:r>
        <w:t>六畜 不佳。</w:t>
      </w:r>
    </w:p>
    <w:p>
      <w:r>
        <w:t>耕作 無收。</w:t>
      </w:r>
    </w:p>
    <w:p>
      <w:r>
        <w:t>築室 犯凶星。</w:t>
      </w:r>
    </w:p>
    <w:p>
      <w:r>
        <w:t>墳墓 地運不佳。</w:t>
      </w:r>
    </w:p>
    <w:p>
      <w:r>
        <w:t>討海 邪祟不利。</w:t>
      </w:r>
    </w:p>
    <w:p>
      <w:r>
        <w:t>作塭 失利。</w:t>
      </w:r>
    </w:p>
    <w:p>
      <w:r>
        <w:t>魚苗 失利了錢。</w:t>
      </w:r>
    </w:p>
    <w:p>
      <w:r>
        <w:t>月令 不遂。</w:t>
      </w:r>
    </w:p>
    <w:p>
      <w:r>
        <w:t>尋人 遲遇。</w:t>
      </w:r>
    </w:p>
    <w:p>
      <w:r>
        <w:t>遠信 無望。</w:t>
      </w:r>
    </w:p>
    <w:p>
      <w:r>
        <w:t>第七籤乙丑○○● ●○●屬金利秋 宜其西方雲開月出正分明，不須進退問前程，婚姻皆由天註定，和合清吉萬事成。</w:t>
      </w:r>
    </w:p>
    <w:p>
      <w:r>
        <w:t>凡事 後成。</w:t>
      </w:r>
    </w:p>
    <w:p>
      <w:r>
        <w:t>作事 月光成。</w:t>
      </w:r>
    </w:p>
    <w:p>
      <w:r>
        <w:t>家事 冒險。平安。</w:t>
      </w:r>
    </w:p>
    <w:p>
      <w:r>
        <w:t>家運 漸漸平安。</w:t>
      </w:r>
    </w:p>
    <w:p>
      <w:r>
        <w:t>婚姻 月光成。暗不成。</w:t>
      </w:r>
    </w:p>
    <w:p>
      <w:r>
        <w:t>求兒 好。</w:t>
      </w:r>
    </w:p>
    <w:p>
      <w:r>
        <w:t>六甲 定必生女。</w:t>
      </w:r>
    </w:p>
    <w:p>
      <w:r>
        <w:t>求財 有成。</w:t>
      </w:r>
    </w:p>
    <w:p>
      <w:r>
        <w:t>功名 少有成。老無。</w:t>
      </w:r>
    </w:p>
    <w:p>
      <w:r>
        <w:t>歲君 好。</w:t>
      </w:r>
    </w:p>
    <w:p>
      <w:r>
        <w:t>治病 女平。男晚好。少險。老不畏。</w:t>
      </w:r>
    </w:p>
    <w:p>
      <w:r>
        <w:t>出外 滿路異香。</w:t>
      </w:r>
    </w:p>
    <w:p>
      <w:r>
        <w:t>經商 成者大吉。</w:t>
      </w:r>
    </w:p>
    <w:p>
      <w:r>
        <w:t>來人 月中到。</w:t>
      </w:r>
    </w:p>
    <w:p>
      <w:r>
        <w:t>行舟 須當先防。</w:t>
      </w:r>
    </w:p>
    <w:p>
      <w:r>
        <w:t>移居 不吉。</w:t>
      </w:r>
    </w:p>
    <w:p>
      <w:r>
        <w:t>失物 月光在。月暗無</w:t>
      </w:r>
    </w:p>
    <w:p>
      <w:r>
        <w:t>求雨 初無。月尾有。</w:t>
      </w:r>
    </w:p>
    <w:p>
      <w:r>
        <w:t>官事 破財。完局。</w:t>
      </w:r>
    </w:p>
    <w:p>
      <w:r>
        <w:t>六畜 興旺。</w:t>
      </w:r>
    </w:p>
    <w:p>
      <w:r>
        <w:t>耕作 有收。</w:t>
      </w:r>
    </w:p>
    <w:p>
      <w:r>
        <w:t>築室 月中好。</w:t>
      </w:r>
    </w:p>
    <w:p>
      <w:r>
        <w:t>墳墓 地勢甚美。</w:t>
      </w:r>
    </w:p>
    <w:p>
      <w:r>
        <w:t>討海 合和吉。不合凶。</w:t>
      </w:r>
    </w:p>
    <w:p>
      <w:r>
        <w:t>作塭 須防風水。</w:t>
      </w:r>
    </w:p>
    <w:p>
      <w:r>
        <w:t>魚苗 月中吉。</w:t>
      </w:r>
    </w:p>
    <w:p>
      <w:r>
        <w:t>月令 淡淡。</w:t>
      </w:r>
    </w:p>
    <w:p>
      <w:r>
        <w:t>尋人 月中遇。</w:t>
      </w:r>
    </w:p>
    <w:p>
      <w:r>
        <w:t>遠信 可喜。</w:t>
      </w:r>
    </w:p>
    <w:p>
      <w:r>
        <w:t>凡事 後成。</w:t>
      </w:r>
    </w:p>
    <w:p>
      <w:r>
        <w:t>作事 月光成。</w:t>
      </w:r>
    </w:p>
    <w:p>
      <w:r>
        <w:t>家事 冒險。平安。</w:t>
      </w:r>
    </w:p>
    <w:p>
      <w:r>
        <w:t>家運 漸漸平安。</w:t>
      </w:r>
    </w:p>
    <w:p>
      <w:r>
        <w:t>婚姻 月光成。暗不成。</w:t>
      </w:r>
    </w:p>
    <w:p>
      <w:r>
        <w:t>求兒 好。</w:t>
      </w:r>
    </w:p>
    <w:p>
      <w:r>
        <w:t>六甲 定必生女。</w:t>
      </w:r>
    </w:p>
    <w:p>
      <w:r>
        <w:t>求財 有成。</w:t>
      </w:r>
    </w:p>
    <w:p>
      <w:r>
        <w:t>功名 少有成。老無。</w:t>
      </w:r>
    </w:p>
    <w:p>
      <w:r>
        <w:t>歲君 好。</w:t>
      </w:r>
    </w:p>
    <w:p>
      <w:r>
        <w:t>治病 女平。男晚好。少險。老不畏。</w:t>
      </w:r>
    </w:p>
    <w:p>
      <w:r>
        <w:t>出外 滿路異香。</w:t>
      </w:r>
    </w:p>
    <w:p>
      <w:r>
        <w:t>經商 成者大吉。</w:t>
      </w:r>
    </w:p>
    <w:p>
      <w:r>
        <w:t>來人 月中到。</w:t>
      </w:r>
    </w:p>
    <w:p>
      <w:r>
        <w:t>行舟 須當先防。</w:t>
      </w:r>
    </w:p>
    <w:p>
      <w:r>
        <w:t>移居 不吉。</w:t>
      </w:r>
    </w:p>
    <w:p>
      <w:r>
        <w:t>失物 月光在。月暗無</w:t>
      </w:r>
    </w:p>
    <w:p>
      <w:r>
        <w:t>求雨 初無。月尾有。</w:t>
      </w:r>
    </w:p>
    <w:p>
      <w:r>
        <w:t>官事 破財。完局。</w:t>
      </w:r>
    </w:p>
    <w:p>
      <w:r>
        <w:t>六畜 興旺。</w:t>
      </w:r>
    </w:p>
    <w:p>
      <w:r>
        <w:t>耕作 有收。</w:t>
      </w:r>
    </w:p>
    <w:p>
      <w:r>
        <w:t>築室 月中好。</w:t>
      </w:r>
    </w:p>
    <w:p>
      <w:r>
        <w:t>墳墓 地勢甚美。</w:t>
      </w:r>
    </w:p>
    <w:p>
      <w:r>
        <w:t>討海 合和吉。不合凶。</w:t>
      </w:r>
    </w:p>
    <w:p>
      <w:r>
        <w:t>作塭 須防風水。</w:t>
      </w:r>
    </w:p>
    <w:p>
      <w:r>
        <w:t>魚苗 月中吉。</w:t>
      </w:r>
    </w:p>
    <w:p>
      <w:r>
        <w:t>月令 淡淡。</w:t>
      </w:r>
    </w:p>
    <w:p>
      <w:r>
        <w:t>尋人 月中遇。</w:t>
      </w:r>
    </w:p>
    <w:p>
      <w:r>
        <w:t>遠信 可喜。</w:t>
      </w:r>
    </w:p>
    <w:p>
      <w:r>
        <w:t>第八籤乙卯○●● ●○●屬水利冬 宜其北方禾稻看看結成完，此事必定兩相全，回到家中寬心坐，妻兒鼓舞樂團圓。</w:t>
      </w:r>
    </w:p>
    <w:p>
      <w:r>
        <w:t>凡事 和者得。不和失。</w:t>
      </w:r>
    </w:p>
    <w:p>
      <w:r>
        <w:t>作事 先難後興。</w:t>
      </w:r>
    </w:p>
    <w:p>
      <w:r>
        <w:t>家事 進益團美。</w:t>
      </w:r>
    </w:p>
    <w:p>
      <w:r>
        <w:t>家運 平安。</w:t>
      </w:r>
    </w:p>
    <w:p>
      <w:r>
        <w:t>婚姻 成。大吉。兩全其美。</w:t>
      </w:r>
    </w:p>
    <w:p>
      <w:r>
        <w:t>求兒 吉。</w:t>
      </w:r>
    </w:p>
    <w:p>
      <w:r>
        <w:t>六甲 先男後女。</w:t>
      </w:r>
    </w:p>
    <w:p>
      <w:r>
        <w:t>求財 下半年好。家利。</w:t>
      </w:r>
    </w:p>
    <w:p>
      <w:r>
        <w:t>功名 二次得進。</w:t>
      </w:r>
    </w:p>
    <w:p>
      <w:r>
        <w:t>歲君 和氣。</w:t>
      </w:r>
    </w:p>
    <w:p>
      <w:r>
        <w:t>治病 少不畏。老不好。</w:t>
      </w:r>
    </w:p>
    <w:p>
      <w:r>
        <w:t>出外 不可。</w:t>
      </w:r>
    </w:p>
    <w:p>
      <w:r>
        <w:t>經商 有利必得。</w:t>
      </w:r>
    </w:p>
    <w:p>
      <w:r>
        <w:t>來人 速到。</w:t>
      </w:r>
    </w:p>
    <w:p>
      <w:r>
        <w:t>行舟 得財。</w:t>
      </w:r>
    </w:p>
    <w:p>
      <w:r>
        <w:t>移居 大吉。</w:t>
      </w:r>
    </w:p>
    <w:p>
      <w:r>
        <w:t>失物 速尋必在。</w:t>
      </w:r>
    </w:p>
    <w:p>
      <w:r>
        <w:t>求雨 月尾即有。</w:t>
      </w:r>
    </w:p>
    <w:p>
      <w:r>
        <w:t>官事 二次完明。了財。</w:t>
      </w:r>
    </w:p>
    <w:p>
      <w:r>
        <w:t>六畜 大吉。</w:t>
      </w:r>
    </w:p>
    <w:p>
      <w:r>
        <w:t>耕作 下半年有收成。</w:t>
      </w:r>
    </w:p>
    <w:p>
      <w:r>
        <w:t>築室 居中。(鼓員固美)</w:t>
      </w:r>
    </w:p>
    <w:p>
      <w:r>
        <w:t>墳墓 地運有合。</w:t>
      </w:r>
    </w:p>
    <w:p>
      <w:r>
        <w:t>討海 好。</w:t>
      </w:r>
    </w:p>
    <w:p>
      <w:r>
        <w:t>作塭 允收。</w:t>
      </w:r>
    </w:p>
    <w:p>
      <w:r>
        <w:t>魚苗 大利。</w:t>
      </w:r>
    </w:p>
    <w:p>
      <w:r>
        <w:t>月令 破財。下年不畏。(和氣)</w:t>
      </w:r>
    </w:p>
    <w:p>
      <w:r>
        <w:t>尋人 速至。</w:t>
      </w:r>
    </w:p>
    <w:p>
      <w:r>
        <w:t>遠信 速至。</w:t>
      </w:r>
    </w:p>
    <w:p>
      <w:r>
        <w:t>凡事 和者得。不和失。</w:t>
      </w:r>
    </w:p>
    <w:p>
      <w:r>
        <w:t>作事 先難後興。</w:t>
      </w:r>
    </w:p>
    <w:p>
      <w:r>
        <w:t>家事 進益團美。</w:t>
      </w:r>
    </w:p>
    <w:p>
      <w:r>
        <w:t>家運 平安。</w:t>
      </w:r>
    </w:p>
    <w:p>
      <w:r>
        <w:t>婚姻 成。大吉。兩全其美。</w:t>
      </w:r>
    </w:p>
    <w:p>
      <w:r>
        <w:t>求兒 吉。</w:t>
      </w:r>
    </w:p>
    <w:p>
      <w:r>
        <w:t>六甲 先男後女。</w:t>
      </w:r>
    </w:p>
    <w:p>
      <w:r>
        <w:t>求財 下半年好。家利。</w:t>
      </w:r>
    </w:p>
    <w:p>
      <w:r>
        <w:t>功名 二次得進。</w:t>
      </w:r>
    </w:p>
    <w:p>
      <w:r>
        <w:t>歲君 和氣。</w:t>
      </w:r>
    </w:p>
    <w:p>
      <w:r>
        <w:t>治病 少不畏。老不好。</w:t>
      </w:r>
    </w:p>
    <w:p>
      <w:r>
        <w:t>出外 不可。</w:t>
      </w:r>
    </w:p>
    <w:p>
      <w:r>
        <w:t>經商 有利必得。</w:t>
      </w:r>
    </w:p>
    <w:p>
      <w:r>
        <w:t>來人 速到。</w:t>
      </w:r>
    </w:p>
    <w:p>
      <w:r>
        <w:t>行舟 得財。</w:t>
      </w:r>
    </w:p>
    <w:p>
      <w:r>
        <w:t>移居 大吉。</w:t>
      </w:r>
    </w:p>
    <w:p>
      <w:r>
        <w:t>失物 速尋必在。</w:t>
      </w:r>
    </w:p>
    <w:p>
      <w:r>
        <w:t>求雨 月尾即有。</w:t>
      </w:r>
    </w:p>
    <w:p>
      <w:r>
        <w:t>官事 二次完明。了財。</w:t>
      </w:r>
    </w:p>
    <w:p>
      <w:r>
        <w:t>六畜 大吉。</w:t>
      </w:r>
    </w:p>
    <w:p>
      <w:r>
        <w:t>耕作 下半年有收成。</w:t>
      </w:r>
    </w:p>
    <w:p>
      <w:r>
        <w:t>築室 居中。(鼓員固美)</w:t>
      </w:r>
    </w:p>
    <w:p>
      <w:r>
        <w:t>墳墓 地運有合。</w:t>
      </w:r>
    </w:p>
    <w:p>
      <w:r>
        <w:t>討海 好。</w:t>
      </w:r>
    </w:p>
    <w:p>
      <w:r>
        <w:t>作塭 允收。</w:t>
      </w:r>
    </w:p>
    <w:p>
      <w:r>
        <w:t>魚苗 大利。</w:t>
      </w:r>
    </w:p>
    <w:p>
      <w:r>
        <w:t>月令 破財。下年不畏。(和氣)</w:t>
      </w:r>
    </w:p>
    <w:p>
      <w:r>
        <w:t>尋人 速至。</w:t>
      </w:r>
    </w:p>
    <w:p>
      <w:r>
        <w:t>遠信 速至。</w:t>
      </w:r>
    </w:p>
    <w:p>
      <w:r>
        <w:t>第九籤乙巳●●● ○○○屬火利夏 宜其南方龍虎相隨在深山，君爾何須背後看，不知此去相愛愉，他日與我卻無干。</w:t>
      </w:r>
    </w:p>
    <w:p>
      <w:r>
        <w:t>凡事 謹慎。</w:t>
      </w:r>
    </w:p>
    <w:p>
      <w:r>
        <w:t>作事 守己安分。</w:t>
      </w:r>
    </w:p>
    <w:p>
      <w:r>
        <w:t>家事 無有際會。</w:t>
      </w:r>
    </w:p>
    <w:p>
      <w:r>
        <w:t>家運 有邪。難安。</w:t>
      </w:r>
    </w:p>
    <w:p>
      <w:r>
        <w:t>婚姻 不可。</w:t>
      </w:r>
    </w:p>
    <w:p>
      <w:r>
        <w:t>求兒 切要不可。</w:t>
      </w:r>
    </w:p>
    <w:p>
      <w:r>
        <w:t>六甲 子媳虛。</w:t>
      </w:r>
    </w:p>
    <w:p>
      <w:r>
        <w:t>求財 無益。</w:t>
      </w:r>
    </w:p>
    <w:p>
      <w:r>
        <w:t>功名 不取。</w:t>
      </w:r>
    </w:p>
    <w:p>
      <w:r>
        <w:t>歲君 不吉。</w:t>
      </w:r>
    </w:p>
    <w:p>
      <w:r>
        <w:t>治病 運深危險。寅辰日過不畏。</w:t>
      </w:r>
    </w:p>
    <w:p>
      <w:r>
        <w:t>出外 不可。</w:t>
      </w:r>
    </w:p>
    <w:p>
      <w:r>
        <w:t>經商 了錢。</w:t>
      </w:r>
    </w:p>
    <w:p>
      <w:r>
        <w:t>來人 未日(半月)到。</w:t>
      </w:r>
    </w:p>
    <w:p>
      <w:r>
        <w:t>行舟 不美。</w:t>
      </w:r>
    </w:p>
    <w:p>
      <w:r>
        <w:t>移居 不佳。</w:t>
      </w:r>
    </w:p>
    <w:p>
      <w:r>
        <w:t>失物 難尋。</w:t>
      </w:r>
    </w:p>
    <w:p>
      <w:r>
        <w:t>求雨 尚未。自有。</w:t>
      </w:r>
    </w:p>
    <w:p>
      <w:r>
        <w:t>官事 不可。破財。</w:t>
      </w:r>
    </w:p>
    <w:p>
      <w:r>
        <w:t>六畜 不可納。</w:t>
      </w:r>
    </w:p>
    <w:p>
      <w:r>
        <w:t>耕作 無收。了工。</w:t>
      </w:r>
    </w:p>
    <w:p>
      <w:r>
        <w:t>築室 且慢也可。</w:t>
      </w:r>
    </w:p>
    <w:p>
      <w:r>
        <w:t>墳墓 地勢適當。</w:t>
      </w:r>
    </w:p>
    <w:p>
      <w:r>
        <w:t>討海 有犯邪祟。</w:t>
      </w:r>
    </w:p>
    <w:p>
      <w:r>
        <w:t>作塭 了工蝕本。</w:t>
      </w:r>
    </w:p>
    <w:p>
      <w:r>
        <w:t>魚苗 了錢。</w:t>
      </w:r>
    </w:p>
    <w:p>
      <w:r>
        <w:t>月令 破財有口舌。</w:t>
      </w:r>
    </w:p>
    <w:p>
      <w:r>
        <w:t>尋人 漸回。</w:t>
      </w:r>
    </w:p>
    <w:p>
      <w:r>
        <w:t>遠信 無望。</w:t>
      </w:r>
    </w:p>
    <w:p>
      <w:r>
        <w:t>凡事 謹慎。</w:t>
      </w:r>
    </w:p>
    <w:p>
      <w:r>
        <w:t>作事 守己安分。</w:t>
      </w:r>
    </w:p>
    <w:p>
      <w:r>
        <w:t>家事 無有際會。</w:t>
      </w:r>
    </w:p>
    <w:p>
      <w:r>
        <w:t>家運 有邪。難安。</w:t>
      </w:r>
    </w:p>
    <w:p>
      <w:r>
        <w:t>婚姻 不可。</w:t>
      </w:r>
    </w:p>
    <w:p>
      <w:r>
        <w:t>求兒 切要不可。</w:t>
      </w:r>
    </w:p>
    <w:p>
      <w:r>
        <w:t>六甲 子媳虛。</w:t>
      </w:r>
    </w:p>
    <w:p>
      <w:r>
        <w:t>求財 無益。</w:t>
      </w:r>
    </w:p>
    <w:p>
      <w:r>
        <w:t>功名 不取。</w:t>
      </w:r>
    </w:p>
    <w:p>
      <w:r>
        <w:t>歲君 不吉。</w:t>
      </w:r>
    </w:p>
    <w:p>
      <w:r>
        <w:t>治病 運深危險。寅辰日過不畏。</w:t>
      </w:r>
    </w:p>
    <w:p>
      <w:r>
        <w:t>出外 不可。</w:t>
      </w:r>
    </w:p>
    <w:p>
      <w:r>
        <w:t>經商 了錢。</w:t>
      </w:r>
    </w:p>
    <w:p>
      <w:r>
        <w:t>來人 未日(半月)到。</w:t>
      </w:r>
    </w:p>
    <w:p>
      <w:r>
        <w:t>行舟 不美。</w:t>
      </w:r>
    </w:p>
    <w:p>
      <w:r>
        <w:t>移居 不佳。</w:t>
      </w:r>
    </w:p>
    <w:p>
      <w:r>
        <w:t>失物 難尋。</w:t>
      </w:r>
    </w:p>
    <w:p>
      <w:r>
        <w:t>求雨 尚未。自有。</w:t>
      </w:r>
    </w:p>
    <w:p>
      <w:r>
        <w:t>官事 不可。破財。</w:t>
      </w:r>
    </w:p>
    <w:p>
      <w:r>
        <w:t>六畜 不可納。</w:t>
      </w:r>
    </w:p>
    <w:p>
      <w:r>
        <w:t>耕作 無收。了工。</w:t>
      </w:r>
    </w:p>
    <w:p>
      <w:r>
        <w:t>築室 且慢也可。</w:t>
      </w:r>
    </w:p>
    <w:p>
      <w:r>
        <w:t>墳墓 地勢適當。</w:t>
      </w:r>
    </w:p>
    <w:p>
      <w:r>
        <w:t>討海 有犯邪祟。</w:t>
      </w:r>
    </w:p>
    <w:p>
      <w:r>
        <w:t>作塭 了工蝕本。</w:t>
      </w:r>
    </w:p>
    <w:p>
      <w:r>
        <w:t>魚苗 了錢。</w:t>
      </w:r>
    </w:p>
    <w:p>
      <w:r>
        <w:t>月令 破財有口舌。</w:t>
      </w:r>
    </w:p>
    <w:p>
      <w:r>
        <w:t>尋人 漸回。</w:t>
      </w:r>
    </w:p>
    <w:p>
      <w:r>
        <w:t>遠信 無望。</w:t>
      </w:r>
    </w:p>
    <w:p>
      <w:r>
        <w:t>第十籤乙未●●○ ●●●屬金利秋 宜其西方花開結子一半枯，可惜今年汝虛度，漸漸日落西山去，勸君不用向前途。</w:t>
      </w:r>
    </w:p>
    <w:p>
      <w:r>
        <w:t>凡事 拖尾。難解難脫。</w:t>
      </w:r>
    </w:p>
    <w:p>
      <w:r>
        <w:t>作事 難成。</w:t>
      </w:r>
    </w:p>
    <w:p>
      <w:r>
        <w:t>家事 恐防短壽。</w:t>
      </w:r>
    </w:p>
    <w:p>
      <w:r>
        <w:t>家運 難安。</w:t>
      </w:r>
    </w:p>
    <w:p>
      <w:r>
        <w:t>婚姻 不可。難成。</w:t>
      </w:r>
    </w:p>
    <w:p>
      <w:r>
        <w:t>求兒 不可。</w:t>
      </w:r>
    </w:p>
    <w:p>
      <w:r>
        <w:t>六甲 子媳難得</w:t>
      </w:r>
    </w:p>
    <w:p>
      <w:r>
        <w:t>求財 上半年空破財。九月過不畏。</w:t>
      </w:r>
    </w:p>
    <w:p>
      <w:r>
        <w:t>功名 枉費。難得。</w:t>
      </w:r>
    </w:p>
    <w:p>
      <w:r>
        <w:t>歲君 不順。</w:t>
      </w:r>
    </w:p>
    <w:p>
      <w:r>
        <w:t>治病 月半安。月尾死。</w:t>
      </w:r>
    </w:p>
    <w:p>
      <w:r>
        <w:t>出外 不可。</w:t>
      </w:r>
    </w:p>
    <w:p>
      <w:r>
        <w:t>經商 不好。了錢。</w:t>
      </w:r>
    </w:p>
    <w:p>
      <w:r>
        <w:t>來人 月底間。</w:t>
      </w:r>
    </w:p>
    <w:p>
      <w:r>
        <w:t>行舟 謹慎無害。</w:t>
      </w:r>
    </w:p>
    <w:p>
      <w:r>
        <w:t>移居 不允。</w:t>
      </w:r>
    </w:p>
    <w:p>
      <w:r>
        <w:t>失物 難尋。</w:t>
      </w:r>
    </w:p>
    <w:p>
      <w:r>
        <w:t>求雨 朝夕即到。</w:t>
      </w:r>
    </w:p>
    <w:p>
      <w:r>
        <w:t>官事 大了錢。不好。</w:t>
      </w:r>
    </w:p>
    <w:p>
      <w:r>
        <w:t>六畜 不吉。</w:t>
      </w:r>
    </w:p>
    <w:p>
      <w:r>
        <w:t>耕作 五分平平。</w:t>
      </w:r>
    </w:p>
    <w:p>
      <w:r>
        <w:t>築室 有災星。</w:t>
      </w:r>
    </w:p>
    <w:p>
      <w:r>
        <w:t>墳墓 地犯退敗。必遷。</w:t>
      </w:r>
    </w:p>
    <w:p>
      <w:r>
        <w:t>討海 全無。不好。</w:t>
      </w:r>
    </w:p>
    <w:p>
      <w:r>
        <w:t>作塭 無望。蝕本。</w:t>
      </w:r>
    </w:p>
    <w:p>
      <w:r>
        <w:t>魚苗 得失。</w:t>
      </w:r>
    </w:p>
    <w:p>
      <w:r>
        <w:t>月令 難通。</w:t>
      </w:r>
    </w:p>
    <w:p>
      <w:r>
        <w:t>尋人 月尾回。</w:t>
      </w:r>
    </w:p>
    <w:p>
      <w:r>
        <w:t>遠信 難至。</w:t>
      </w:r>
    </w:p>
    <w:p>
      <w:r>
        <w:t>凡事 拖尾。難解難脫。</w:t>
      </w:r>
    </w:p>
    <w:p>
      <w:r>
        <w:t>作事 難成。</w:t>
      </w:r>
    </w:p>
    <w:p>
      <w:r>
        <w:t>家事 恐防短壽。</w:t>
      </w:r>
    </w:p>
    <w:p>
      <w:r>
        <w:t>家運 難安。</w:t>
      </w:r>
    </w:p>
    <w:p>
      <w:r>
        <w:t>婚姻 不可。難成。</w:t>
      </w:r>
    </w:p>
    <w:p>
      <w:r>
        <w:t>求兒 不可。</w:t>
      </w:r>
    </w:p>
    <w:p>
      <w:r>
        <w:t>六甲 子媳難得</w:t>
      </w:r>
    </w:p>
    <w:p>
      <w:r>
        <w:t>求財 上半年空破財。九月過不畏。</w:t>
      </w:r>
    </w:p>
    <w:p>
      <w:r>
        <w:t>功名 枉費。難得。</w:t>
      </w:r>
    </w:p>
    <w:p>
      <w:r>
        <w:t>歲君 不順。</w:t>
      </w:r>
    </w:p>
    <w:p>
      <w:r>
        <w:t>治病 月半安。月尾死。</w:t>
      </w:r>
    </w:p>
    <w:p>
      <w:r>
        <w:t>出外 不可。</w:t>
      </w:r>
    </w:p>
    <w:p>
      <w:r>
        <w:t>經商 不好。了錢。</w:t>
      </w:r>
    </w:p>
    <w:p>
      <w:r>
        <w:t>來人 月底間。</w:t>
      </w:r>
    </w:p>
    <w:p>
      <w:r>
        <w:t>行舟 謹慎無害。</w:t>
      </w:r>
    </w:p>
    <w:p>
      <w:r>
        <w:t>移居 不允。</w:t>
      </w:r>
    </w:p>
    <w:p>
      <w:r>
        <w:t>失物 難尋。</w:t>
      </w:r>
    </w:p>
    <w:p>
      <w:r>
        <w:t>求雨 朝夕即到。</w:t>
      </w:r>
    </w:p>
    <w:p>
      <w:r>
        <w:t>官事 大了錢。不好。</w:t>
      </w:r>
    </w:p>
    <w:p>
      <w:r>
        <w:t>六畜 不吉。</w:t>
      </w:r>
    </w:p>
    <w:p>
      <w:r>
        <w:t>耕作 五分平平。</w:t>
      </w:r>
    </w:p>
    <w:p>
      <w:r>
        <w:t>築室 有災星。</w:t>
      </w:r>
    </w:p>
    <w:p>
      <w:r>
        <w:t>墳墓 地犯退敗。必遷。</w:t>
      </w:r>
    </w:p>
    <w:p>
      <w:r>
        <w:t>討海 全無。不好。</w:t>
      </w:r>
    </w:p>
    <w:p>
      <w:r>
        <w:t>作塭 無望。蝕本。</w:t>
      </w:r>
    </w:p>
    <w:p>
      <w:r>
        <w:t>魚苗 得失。</w:t>
      </w:r>
    </w:p>
    <w:p>
      <w:r>
        <w:t>月令 難通。</w:t>
      </w:r>
    </w:p>
    <w:p>
      <w:r>
        <w:t>尋人 月尾回。</w:t>
      </w:r>
    </w:p>
    <w:p>
      <w:r>
        <w:t>遠信 難至。</w:t>
      </w:r>
    </w:p>
    <w:p>
      <w:r>
        <w:t>第十一籤乙酉●○● ●○●屬水利冬 宜其北方靈雞漸漸見分明，凡事且看子丑寅，雲開月出照天下，郎君即便見太平。</w:t>
      </w:r>
    </w:p>
    <w:p>
      <w:r>
        <w:t>凡事 作不和。子錢安。</w:t>
      </w:r>
    </w:p>
    <w:p>
      <w:r>
        <w:t>作事 子丑寅日必成。</w:t>
      </w:r>
    </w:p>
    <w:p>
      <w:r>
        <w:t>家事 平好。</w:t>
      </w:r>
    </w:p>
    <w:p>
      <w:r>
        <w:t>家運 漸漸得居春風。</w:t>
      </w:r>
    </w:p>
    <w:p>
      <w:r>
        <w:t>婚姻 終成。</w:t>
      </w:r>
    </w:p>
    <w:p>
      <w:r>
        <w:t>求兒 不可。(可也)</w:t>
      </w:r>
    </w:p>
    <w:p>
      <w:r>
        <w:t>六甲 先男。貴氣。(子媳缺)</w:t>
      </w:r>
    </w:p>
    <w:p>
      <w:r>
        <w:t>求財 漸漸有收。</w:t>
      </w:r>
    </w:p>
    <w:p>
      <w:r>
        <w:t>功名 費了工。八月好。</w:t>
      </w:r>
    </w:p>
    <w:p>
      <w:r>
        <w:t>歲君 順吉。</w:t>
      </w:r>
    </w:p>
    <w:p>
      <w:r>
        <w:t>治病 大命不好。子丑寅日過不畏。</w:t>
      </w:r>
    </w:p>
    <w:p>
      <w:r>
        <w:t>出外 子丑寅日可行。</w:t>
      </w:r>
    </w:p>
    <w:p>
      <w:r>
        <w:t>經商 不利。</w:t>
      </w:r>
    </w:p>
    <w:p>
      <w:r>
        <w:t>來人 近日到。</w:t>
      </w:r>
    </w:p>
    <w:p>
      <w:r>
        <w:t>行舟 不可。</w:t>
      </w:r>
    </w:p>
    <w:p>
      <w:r>
        <w:t>移居 平安。(子丑寅日抽好)</w:t>
      </w:r>
    </w:p>
    <w:p>
      <w:r>
        <w:t>失物 子丑寅日尋在。</w:t>
      </w:r>
    </w:p>
    <w:p>
      <w:r>
        <w:t>求雨 近有。</w:t>
      </w:r>
    </w:p>
    <w:p>
      <w:r>
        <w:t>官事 有人和吉。三月完局。</w:t>
      </w:r>
    </w:p>
    <w:p>
      <w:r>
        <w:t>六畜 可納。</w:t>
      </w:r>
    </w:p>
    <w:p>
      <w:r>
        <w:t>耕作 半收。</w:t>
      </w:r>
    </w:p>
    <w:p>
      <w:r>
        <w:t>築室 好。</w:t>
      </w:r>
    </w:p>
    <w:p>
      <w:r>
        <w:t>墳墓 平平。</w:t>
      </w:r>
    </w:p>
    <w:p>
      <w:r>
        <w:t>討海 前呆后微。</w:t>
      </w:r>
    </w:p>
    <w:p>
      <w:r>
        <w:t>作塭 小收微利。</w:t>
      </w:r>
    </w:p>
    <w:p>
      <w:r>
        <w:t>魚苗 小利。</w:t>
      </w:r>
    </w:p>
    <w:p>
      <w:r>
        <w:t>月令 不畏。</w:t>
      </w:r>
    </w:p>
    <w:p>
      <w:r>
        <w:t>尋人 牛虎日。</w:t>
      </w:r>
    </w:p>
    <w:p>
      <w:r>
        <w:t>遠信 牛虎日。</w:t>
      </w:r>
    </w:p>
    <w:p>
      <w:r>
        <w:t>凡事 作不和。子錢安。</w:t>
      </w:r>
    </w:p>
    <w:p>
      <w:r>
        <w:t>作事 子丑寅日必成。</w:t>
      </w:r>
    </w:p>
    <w:p>
      <w:r>
        <w:t>家事 平好。</w:t>
      </w:r>
    </w:p>
    <w:p>
      <w:r>
        <w:t>家運 漸漸得居春風。</w:t>
      </w:r>
    </w:p>
    <w:p>
      <w:r>
        <w:t>婚姻 終成。</w:t>
      </w:r>
    </w:p>
    <w:p>
      <w:r>
        <w:t>求兒 不可。(可也)</w:t>
      </w:r>
    </w:p>
    <w:p>
      <w:r>
        <w:t>六甲 先男。貴氣。(子媳缺)</w:t>
      </w:r>
    </w:p>
    <w:p>
      <w:r>
        <w:t>求財 漸漸有收。</w:t>
      </w:r>
    </w:p>
    <w:p>
      <w:r>
        <w:t>功名 費了工。八月好。</w:t>
      </w:r>
    </w:p>
    <w:p>
      <w:r>
        <w:t>歲君 順吉。</w:t>
      </w:r>
    </w:p>
    <w:p>
      <w:r>
        <w:t>治病 大命不好。子丑寅日過不畏。</w:t>
      </w:r>
    </w:p>
    <w:p>
      <w:r>
        <w:t>出外 子丑寅日可行。</w:t>
      </w:r>
    </w:p>
    <w:p>
      <w:r>
        <w:t>經商 不利。</w:t>
      </w:r>
    </w:p>
    <w:p>
      <w:r>
        <w:t>來人 近日到。</w:t>
      </w:r>
    </w:p>
    <w:p>
      <w:r>
        <w:t>行舟 不可。</w:t>
      </w:r>
    </w:p>
    <w:p>
      <w:r>
        <w:t>移居 平安。(子丑寅日抽好)</w:t>
      </w:r>
    </w:p>
    <w:p>
      <w:r>
        <w:t>失物 子丑寅日尋在。</w:t>
      </w:r>
    </w:p>
    <w:p>
      <w:r>
        <w:t>求雨 近有。</w:t>
      </w:r>
    </w:p>
    <w:p>
      <w:r>
        <w:t>官事 有人和吉。三月完局。</w:t>
      </w:r>
    </w:p>
    <w:p>
      <w:r>
        <w:t>六畜 可納。</w:t>
      </w:r>
    </w:p>
    <w:p>
      <w:r>
        <w:t>耕作 半收。</w:t>
      </w:r>
    </w:p>
    <w:p>
      <w:r>
        <w:t>築室 好。</w:t>
      </w:r>
    </w:p>
    <w:p>
      <w:r>
        <w:t>墳墓 平平。</w:t>
      </w:r>
    </w:p>
    <w:p>
      <w:r>
        <w:t>討海 前呆后微。</w:t>
      </w:r>
    </w:p>
    <w:p>
      <w:r>
        <w:t>作塭 小收微利。</w:t>
      </w:r>
    </w:p>
    <w:p>
      <w:r>
        <w:t>魚苗 小利。</w:t>
      </w:r>
    </w:p>
    <w:p>
      <w:r>
        <w:t>月令 不畏。</w:t>
      </w:r>
    </w:p>
    <w:p>
      <w:r>
        <w:t>尋人 牛虎日。</w:t>
      </w:r>
    </w:p>
    <w:p>
      <w:r>
        <w:t>遠信 牛虎日。</w:t>
      </w:r>
    </w:p>
    <w:p>
      <w:r>
        <w:t>第十二籤乙亥●○○ ●○○屬火利夏 宜其南方長江風浪漸漸靜，于今得進可安寧，必有貴人相扶助，凶事脫出見太平。</w:t>
      </w:r>
    </w:p>
    <w:p>
      <w:r>
        <w:t>凡事 月光好。</w:t>
      </w:r>
    </w:p>
    <w:p>
      <w:r>
        <w:t>作事 進行有利。</w:t>
      </w:r>
    </w:p>
    <w:p>
      <w:r>
        <w:t>家事 光耀門閭。</w:t>
      </w:r>
    </w:p>
    <w:p>
      <w:r>
        <w:t>家運 漸安。</w:t>
      </w:r>
    </w:p>
    <w:p>
      <w:r>
        <w:t>婚姻 可合成者吉。</w:t>
      </w:r>
    </w:p>
    <w:p>
      <w:r>
        <w:t>求兒 吉。</w:t>
      </w:r>
    </w:p>
    <w:p>
      <w:r>
        <w:t>六甲 先男高貴。</w:t>
      </w:r>
    </w:p>
    <w:p>
      <w:r>
        <w:t>求財 好運。得意。</w:t>
      </w:r>
    </w:p>
    <w:p>
      <w:r>
        <w:t>功名 難得。</w:t>
      </w:r>
    </w:p>
    <w:p>
      <w:r>
        <w:t>歲君 順吉。</w:t>
      </w:r>
    </w:p>
    <w:p>
      <w:r>
        <w:t>治病 月光好。老不痊。</w:t>
      </w:r>
    </w:p>
    <w:p>
      <w:r>
        <w:t>出外 有貴人扶。</w:t>
      </w:r>
    </w:p>
    <w:p>
      <w:r>
        <w:t>經商 大吉。</w:t>
      </w:r>
    </w:p>
    <w:p>
      <w:r>
        <w:t>來人 近日到。</w:t>
      </w:r>
    </w:p>
    <w:p>
      <w:r>
        <w:t>行舟 大吉。</w:t>
      </w:r>
    </w:p>
    <w:p>
      <w:r>
        <w:t>移居 平正。</w:t>
      </w:r>
    </w:p>
    <w:p>
      <w:r>
        <w:t>失物 急尋在。遲難尋。</w:t>
      </w:r>
    </w:p>
    <w:p>
      <w:r>
        <w:t>求雨 遠。</w:t>
      </w:r>
    </w:p>
    <w:p>
      <w:r>
        <w:t>官事 了錢。求貴人脫。</w:t>
      </w:r>
    </w:p>
    <w:p>
      <w:r>
        <w:t>六畜 可納。</w:t>
      </w:r>
    </w:p>
    <w:p>
      <w:r>
        <w:t>耕作 平平。</w:t>
      </w:r>
    </w:p>
    <w:p>
      <w:r>
        <w:t>築室 慢即可。</w:t>
      </w:r>
    </w:p>
    <w:p>
      <w:r>
        <w:t>墳墓 地勢有合。</w:t>
      </w:r>
    </w:p>
    <w:p>
      <w:r>
        <w:t>討海 微利后有。</w:t>
      </w:r>
    </w:p>
    <w:p>
      <w:r>
        <w:t>作塭 漸得如意。</w:t>
      </w:r>
    </w:p>
    <w:p>
      <w:r>
        <w:t>魚苗 中有利。</w:t>
      </w:r>
    </w:p>
    <w:p>
      <w:r>
        <w:t>月令 破財不遂。</w:t>
      </w:r>
    </w:p>
    <w:p>
      <w:r>
        <w:t>尋人 近日。</w:t>
      </w:r>
    </w:p>
    <w:p>
      <w:r>
        <w:t>遠信 速至。</w:t>
      </w:r>
    </w:p>
    <w:p>
      <w:r>
        <w:t>凡事 月光好。</w:t>
      </w:r>
    </w:p>
    <w:p>
      <w:r>
        <w:t>作事 進行有利。</w:t>
      </w:r>
    </w:p>
    <w:p>
      <w:r>
        <w:t>家事 光耀門閭。</w:t>
      </w:r>
    </w:p>
    <w:p>
      <w:r>
        <w:t>家運 漸安。</w:t>
      </w:r>
    </w:p>
    <w:p>
      <w:r>
        <w:t>婚姻 可合成者吉。</w:t>
      </w:r>
    </w:p>
    <w:p>
      <w:r>
        <w:t>求兒 吉。</w:t>
      </w:r>
    </w:p>
    <w:p>
      <w:r>
        <w:t>六甲 先男高貴。</w:t>
      </w:r>
    </w:p>
    <w:p>
      <w:r>
        <w:t>求財 好運。得意。</w:t>
      </w:r>
    </w:p>
    <w:p>
      <w:r>
        <w:t>功名 難得。</w:t>
      </w:r>
    </w:p>
    <w:p>
      <w:r>
        <w:t>歲君 順吉。</w:t>
      </w:r>
    </w:p>
    <w:p>
      <w:r>
        <w:t>治病 月光好。老不痊。</w:t>
      </w:r>
    </w:p>
    <w:p>
      <w:r>
        <w:t>出外 有貴人扶。</w:t>
      </w:r>
    </w:p>
    <w:p>
      <w:r>
        <w:t>經商 大吉。</w:t>
      </w:r>
    </w:p>
    <w:p>
      <w:r>
        <w:t>來人 近日到。</w:t>
      </w:r>
    </w:p>
    <w:p>
      <w:r>
        <w:t>行舟 大吉。</w:t>
      </w:r>
    </w:p>
    <w:p>
      <w:r>
        <w:t>移居 平正。</w:t>
      </w:r>
    </w:p>
    <w:p>
      <w:r>
        <w:t>失物 急尋在。遲難尋。</w:t>
      </w:r>
    </w:p>
    <w:p>
      <w:r>
        <w:t>求雨 遠。</w:t>
      </w:r>
    </w:p>
    <w:p>
      <w:r>
        <w:t>官事 了錢。求貴人脫。</w:t>
      </w:r>
    </w:p>
    <w:p>
      <w:r>
        <w:t>六畜 可納。</w:t>
      </w:r>
    </w:p>
    <w:p>
      <w:r>
        <w:t>耕作 平平。</w:t>
      </w:r>
    </w:p>
    <w:p>
      <w:r>
        <w:t>築室 慢即可。</w:t>
      </w:r>
    </w:p>
    <w:p>
      <w:r>
        <w:t>墳墓 地勢有合。</w:t>
      </w:r>
    </w:p>
    <w:p>
      <w:r>
        <w:t>討海 微利后有。</w:t>
      </w:r>
    </w:p>
    <w:p>
      <w:r>
        <w:t>作塭 漸得如意。</w:t>
      </w:r>
    </w:p>
    <w:p>
      <w:r>
        <w:t>魚苗 中有利。</w:t>
      </w:r>
    </w:p>
    <w:p>
      <w:r>
        <w:t>月令 破財不遂。</w:t>
      </w:r>
    </w:p>
    <w:p>
      <w:r>
        <w:t>尋人 近日。</w:t>
      </w:r>
    </w:p>
    <w:p>
      <w:r>
        <w:t>遠信 速至。</w:t>
      </w:r>
    </w:p>
    <w:p>
      <w:r>
        <w:t>第十三籤丙子●●○ ○○○屬水利冬 宜其北方命中正逢羅孛關，用盡心機總未休，作福問神難得過，恰是行舟上高灘。</w:t>
      </w:r>
    </w:p>
    <w:p>
      <w:r>
        <w:t>凡事 不吉</w:t>
      </w:r>
    </w:p>
    <w:p>
      <w:r>
        <w:t>作事 先難後興。</w:t>
      </w:r>
    </w:p>
    <w:p>
      <w:r>
        <w:t>家事 門庭起風波。</w:t>
      </w:r>
    </w:p>
    <w:p>
      <w:r>
        <w:t>家運 人不安。邪作祟。</w:t>
      </w:r>
    </w:p>
    <w:p>
      <w:r>
        <w:t>婚姻 難合。</w:t>
      </w:r>
    </w:p>
    <w:p>
      <w:r>
        <w:t>求兒 不可。</w:t>
      </w:r>
    </w:p>
    <w:p>
      <w:r>
        <w:t>六甲 臨產危險。</w:t>
      </w:r>
    </w:p>
    <w:p>
      <w:r>
        <w:t>求財 犯活鬼。下年無。</w:t>
      </w:r>
    </w:p>
    <w:p>
      <w:r>
        <w:t>功名 費工。望後得進。</w:t>
      </w:r>
    </w:p>
    <w:p>
      <w:r>
        <w:t>歲君 淡淡。(凶事不美)</w:t>
      </w:r>
    </w:p>
    <w:p>
      <w:r>
        <w:t>治病 犯(太歲)必死。未不畏。</w:t>
      </w:r>
    </w:p>
    <w:p>
      <w:r>
        <w:t>出外 不可。</w:t>
      </w:r>
    </w:p>
    <w:p>
      <w:r>
        <w:t>經商 失運。</w:t>
      </w:r>
    </w:p>
    <w:p>
      <w:r>
        <w:t>來人 難望。</w:t>
      </w:r>
    </w:p>
    <w:p>
      <w:r>
        <w:t>行舟 不順。失利。</w:t>
      </w:r>
    </w:p>
    <w:p>
      <w:r>
        <w:t>移居 不可</w:t>
      </w:r>
    </w:p>
    <w:p>
      <w:r>
        <w:t>失物 錢難尋。未日(半月)在。</w:t>
      </w:r>
    </w:p>
    <w:p>
      <w:r>
        <w:t>求雨 近日無。</w:t>
      </w:r>
    </w:p>
    <w:p>
      <w:r>
        <w:t>官事 大呆。</w:t>
      </w:r>
    </w:p>
    <w:p>
      <w:r>
        <w:t>六畜 不吉。</w:t>
      </w:r>
    </w:p>
    <w:p>
      <w:r>
        <w:t>耕作 小收。不利。</w:t>
      </w:r>
    </w:p>
    <w:p>
      <w:r>
        <w:t>築室 犯災星。</w:t>
      </w:r>
    </w:p>
    <w:p>
      <w:r>
        <w:t>墳墓 地勢不吉。</w:t>
      </w:r>
    </w:p>
    <w:p>
      <w:r>
        <w:t>討海 不好。無財。失利。</w:t>
      </w:r>
    </w:p>
    <w:p>
      <w:r>
        <w:t>作塭 防風水。失。虧本。</w:t>
      </w:r>
    </w:p>
    <w:p>
      <w:r>
        <w:t>魚苗 待機可以。</w:t>
      </w:r>
    </w:p>
    <w:p>
      <w:r>
        <w:t>月令 正月至六月止。</w:t>
      </w:r>
    </w:p>
    <w:p>
      <w:r>
        <w:t>尋人 難。免望。</w:t>
      </w:r>
    </w:p>
    <w:p>
      <w:r>
        <w:t>遠信 音息魚沉。</w:t>
      </w:r>
    </w:p>
    <w:p>
      <w:r>
        <w:t>凡事 不吉</w:t>
      </w:r>
    </w:p>
    <w:p>
      <w:r>
        <w:t>作事 先難後興。</w:t>
      </w:r>
    </w:p>
    <w:p>
      <w:r>
        <w:t>家事 門庭起風波。</w:t>
      </w:r>
    </w:p>
    <w:p>
      <w:r>
        <w:t>家運 人不安。邪作祟。</w:t>
      </w:r>
    </w:p>
    <w:p>
      <w:r>
        <w:t>婚姻 難合。</w:t>
      </w:r>
    </w:p>
    <w:p>
      <w:r>
        <w:t>求兒 不可。</w:t>
      </w:r>
    </w:p>
    <w:p>
      <w:r>
        <w:t>六甲 臨產危險。</w:t>
      </w:r>
    </w:p>
    <w:p>
      <w:r>
        <w:t>求財 犯活鬼。下年無。</w:t>
      </w:r>
    </w:p>
    <w:p>
      <w:r>
        <w:t>功名 費工。望後得進。</w:t>
      </w:r>
    </w:p>
    <w:p>
      <w:r>
        <w:t>歲君 淡淡。(凶事不美)</w:t>
      </w:r>
    </w:p>
    <w:p>
      <w:r>
        <w:t>治病 犯(太歲)必死。未不畏。</w:t>
      </w:r>
    </w:p>
    <w:p>
      <w:r>
        <w:t>出外 不可。</w:t>
      </w:r>
    </w:p>
    <w:p>
      <w:r>
        <w:t>經商 失運。</w:t>
      </w:r>
    </w:p>
    <w:p>
      <w:r>
        <w:t>來人 難望。</w:t>
      </w:r>
    </w:p>
    <w:p>
      <w:r>
        <w:t>行舟 不順。失利。</w:t>
      </w:r>
    </w:p>
    <w:p>
      <w:r>
        <w:t>移居 不可</w:t>
      </w:r>
    </w:p>
    <w:p>
      <w:r>
        <w:t>失物 錢難尋。未日(半月)在。</w:t>
      </w:r>
    </w:p>
    <w:p>
      <w:r>
        <w:t>求雨 近日無。</w:t>
      </w:r>
    </w:p>
    <w:p>
      <w:r>
        <w:t>官事 大呆。</w:t>
      </w:r>
    </w:p>
    <w:p>
      <w:r>
        <w:t>六畜 不吉。</w:t>
      </w:r>
    </w:p>
    <w:p>
      <w:r>
        <w:t>耕作 小收。不利。</w:t>
      </w:r>
    </w:p>
    <w:p>
      <w:r>
        <w:t>築室 犯災星。</w:t>
      </w:r>
    </w:p>
    <w:p>
      <w:r>
        <w:t>墳墓 地勢不吉。</w:t>
      </w:r>
    </w:p>
    <w:p>
      <w:r>
        <w:t>討海 不好。無財。失利。</w:t>
      </w:r>
    </w:p>
    <w:p>
      <w:r>
        <w:t>作塭 防風水。失。虧本。</w:t>
      </w:r>
    </w:p>
    <w:p>
      <w:r>
        <w:t>魚苗 待機可以。</w:t>
      </w:r>
    </w:p>
    <w:p>
      <w:r>
        <w:t>月令 正月至六月止。</w:t>
      </w:r>
    </w:p>
    <w:p>
      <w:r>
        <w:t>尋人 難。免望。</w:t>
      </w:r>
    </w:p>
    <w:p>
      <w:r>
        <w:t>遠信 音息魚沉。</w:t>
      </w:r>
    </w:p>
    <w:p>
      <w:r>
        <w:t>第十四籤丙寅○●● ●○○屬火利夏　宜其南方財中漸漸見分明，花開花謝結子成，寬心且看月中桂，郎君即便見太平。</w:t>
      </w:r>
    </w:p>
    <w:p>
      <w:r>
        <w:t>凡事 大吉。</w:t>
      </w:r>
    </w:p>
    <w:p>
      <w:r>
        <w:t>作事 決意成功。</w:t>
      </w:r>
    </w:p>
    <w:p>
      <w:r>
        <w:t>家事 光前裕后。可喜。</w:t>
      </w:r>
    </w:p>
    <w:p>
      <w:r>
        <w:t>家運 平安。</w:t>
      </w:r>
    </w:p>
    <w:p>
      <w:r>
        <w:t>婚姻 成好。</w:t>
      </w:r>
    </w:p>
    <w:p>
      <w:r>
        <w:t>求兒 平正。</w:t>
      </w:r>
    </w:p>
    <w:p>
      <w:r>
        <w:t>六甲 先男後女。富貴。</w:t>
      </w:r>
    </w:p>
    <w:p>
      <w:r>
        <w:t>求財 月光進。漸暗少。</w:t>
      </w:r>
    </w:p>
    <w:p>
      <w:r>
        <w:t>功名 可喜。</w:t>
      </w:r>
    </w:p>
    <w:p>
      <w:r>
        <w:t>歲君 中和。</w:t>
      </w:r>
    </w:p>
    <w:p>
      <w:r>
        <w:t>治病 險。月光過不畏。</w:t>
      </w:r>
    </w:p>
    <w:p>
      <w:r>
        <w:t>出外 不可(必得貴人)。</w:t>
      </w:r>
    </w:p>
    <w:p>
      <w:r>
        <w:t>經商 漸得。</w:t>
      </w:r>
    </w:p>
    <w:p>
      <w:r>
        <w:t>來人 月尾到。</w:t>
      </w:r>
    </w:p>
    <w:p>
      <w:r>
        <w:t>行舟 月圓過大吉。</w:t>
      </w:r>
    </w:p>
    <w:p>
      <w:r>
        <w:t>移居 吉。(不可)</w:t>
      </w:r>
    </w:p>
    <w:p>
      <w:r>
        <w:t>失物 西方尋。(月光在。月暗無)</w:t>
      </w:r>
    </w:p>
    <w:p>
      <w:r>
        <w:t>求雨 月半無。月尾有。</w:t>
      </w:r>
    </w:p>
    <w:p>
      <w:r>
        <w:t>官事 破財後。完明。</w:t>
      </w:r>
    </w:p>
    <w:p>
      <w:r>
        <w:t>六畜 大吉。</w:t>
      </w:r>
    </w:p>
    <w:p>
      <w:r>
        <w:t>耕作 早晚有收成。</w:t>
      </w:r>
    </w:p>
    <w:p>
      <w:r>
        <w:t>築室 子孫永發其昌。</w:t>
      </w:r>
    </w:p>
    <w:p>
      <w:r>
        <w:t>墳墓 得其地。後大吉。</w:t>
      </w:r>
    </w:p>
    <w:p>
      <w:r>
        <w:t>討海 月光過。大吉。</w:t>
      </w:r>
    </w:p>
    <w:p>
      <w:r>
        <w:t>作塭 先微。後有大利。</w:t>
      </w:r>
    </w:p>
    <w:p>
      <w:r>
        <w:t>魚苗 大利。</w:t>
      </w:r>
    </w:p>
    <w:p>
      <w:r>
        <w:t>月令 頭破錢。後如意。</w:t>
      </w:r>
    </w:p>
    <w:p>
      <w:r>
        <w:t>尋人 月中至。</w:t>
      </w:r>
    </w:p>
    <w:p>
      <w:r>
        <w:t>遠信 速至。</w:t>
      </w:r>
    </w:p>
    <w:p>
      <w:r>
        <w:t>凡事 大吉。</w:t>
      </w:r>
    </w:p>
    <w:p>
      <w:r>
        <w:t>作事 決意成功。</w:t>
      </w:r>
    </w:p>
    <w:p>
      <w:r>
        <w:t>家事 光前裕后。可喜。</w:t>
      </w:r>
    </w:p>
    <w:p>
      <w:r>
        <w:t>家運 平安。</w:t>
      </w:r>
    </w:p>
    <w:p>
      <w:r>
        <w:t>婚姻 成好。</w:t>
      </w:r>
    </w:p>
    <w:p>
      <w:r>
        <w:t>求兒 平正。</w:t>
      </w:r>
    </w:p>
    <w:p>
      <w:r>
        <w:t>六甲 先男後女。富貴。</w:t>
      </w:r>
    </w:p>
    <w:p>
      <w:r>
        <w:t>求財 月光進。漸暗少。</w:t>
      </w:r>
    </w:p>
    <w:p>
      <w:r>
        <w:t>功名 可喜。</w:t>
      </w:r>
    </w:p>
    <w:p>
      <w:r>
        <w:t>歲君 中和。</w:t>
      </w:r>
    </w:p>
    <w:p>
      <w:r>
        <w:t>治病 險。月光過不畏。</w:t>
      </w:r>
    </w:p>
    <w:p>
      <w:r>
        <w:t>出外 不可(必得貴人)。</w:t>
      </w:r>
    </w:p>
    <w:p>
      <w:r>
        <w:t>經商 漸得。</w:t>
      </w:r>
    </w:p>
    <w:p>
      <w:r>
        <w:t>來人 月尾到。</w:t>
      </w:r>
    </w:p>
    <w:p>
      <w:r>
        <w:t>行舟 月圓過大吉。</w:t>
      </w:r>
    </w:p>
    <w:p>
      <w:r>
        <w:t>移居 吉。(不可)</w:t>
      </w:r>
    </w:p>
    <w:p>
      <w:r>
        <w:t>失物 西方尋。(月光在。月暗無)</w:t>
      </w:r>
    </w:p>
    <w:p>
      <w:r>
        <w:t>求雨 月半無。月尾有。</w:t>
      </w:r>
    </w:p>
    <w:p>
      <w:r>
        <w:t>官事 破財後。完明。</w:t>
      </w:r>
    </w:p>
    <w:p>
      <w:r>
        <w:t>六畜 大吉。</w:t>
      </w:r>
    </w:p>
    <w:p>
      <w:r>
        <w:t>耕作 早晚有收成。</w:t>
      </w:r>
    </w:p>
    <w:p>
      <w:r>
        <w:t>築室 子孫永發其昌。</w:t>
      </w:r>
    </w:p>
    <w:p>
      <w:r>
        <w:t>墳墓 得其地。後大吉。</w:t>
      </w:r>
    </w:p>
    <w:p>
      <w:r>
        <w:t>討海 月光過。大吉。</w:t>
      </w:r>
    </w:p>
    <w:p>
      <w:r>
        <w:t>作塭 先微。後有大利。</w:t>
      </w:r>
    </w:p>
    <w:p>
      <w:r>
        <w:t>魚苗 大利。</w:t>
      </w:r>
    </w:p>
    <w:p>
      <w:r>
        <w:t>月令 頭破錢。後如意。</w:t>
      </w:r>
    </w:p>
    <w:p>
      <w:r>
        <w:t>尋人 月中至。</w:t>
      </w:r>
    </w:p>
    <w:p>
      <w:r>
        <w:t>遠信 速至。</w:t>
      </w:r>
    </w:p>
    <w:p>
      <w:r>
        <w:t>第十五籤丙辰○○● ○○●屬土利年　四方皆宜八十原來是太公，看看晚景遇文王，目下緊事休相問，勸君且守待運通。</w:t>
      </w:r>
    </w:p>
    <w:p>
      <w:r>
        <w:t>凡事 大破財。求解和。</w:t>
      </w:r>
    </w:p>
    <w:p>
      <w:r>
        <w:t>作事 難成。</w:t>
      </w:r>
    </w:p>
    <w:p>
      <w:r>
        <w:t>家事 平平。</w:t>
      </w:r>
    </w:p>
    <w:p>
      <w:r>
        <w:t>家運 平平。</w:t>
      </w:r>
    </w:p>
    <w:p>
      <w:r>
        <w:t>婚姻 配偶慢成。</w:t>
      </w:r>
    </w:p>
    <w:p>
      <w:r>
        <w:t>求兒 不可。</w:t>
      </w:r>
    </w:p>
    <w:p>
      <w:r>
        <w:t>六甲 先女後男。(先男後女)</w:t>
      </w:r>
    </w:p>
    <w:p>
      <w:r>
        <w:t>求財 晚即發。</w:t>
      </w:r>
    </w:p>
    <w:p>
      <w:r>
        <w:t>功名 難就。</w:t>
      </w:r>
    </w:p>
    <w:p>
      <w:r>
        <w:t>歲君 先平後吉。</w:t>
      </w:r>
    </w:p>
    <w:p>
      <w:r>
        <w:t>治病 求平安。十日險。</w:t>
      </w:r>
    </w:p>
    <w:p>
      <w:r>
        <w:t>出外 慢日可行。</w:t>
      </w:r>
    </w:p>
    <w:p>
      <w:r>
        <w:t>經商 漸且候時。</w:t>
      </w:r>
    </w:p>
    <w:p>
      <w:r>
        <w:t>來人 月尾有。</w:t>
      </w:r>
    </w:p>
    <w:p>
      <w:r>
        <w:t>行舟 不如意。有事。</w:t>
      </w:r>
    </w:p>
    <w:p>
      <w:r>
        <w:t>移居 待時。</w:t>
      </w:r>
    </w:p>
    <w:p>
      <w:r>
        <w:t>失物 緊尋得。遲者無。</w:t>
      </w:r>
    </w:p>
    <w:p>
      <w:r>
        <w:t>求雨 不日到。</w:t>
      </w:r>
    </w:p>
    <w:p>
      <w:r>
        <w:t>官事 不吉。求貴人和。</w:t>
      </w:r>
    </w:p>
    <w:p>
      <w:r>
        <w:t>六畜 漸且退步。</w:t>
      </w:r>
    </w:p>
    <w:p>
      <w:r>
        <w:t>耕作 無收。</w:t>
      </w:r>
    </w:p>
    <w:p>
      <w:r>
        <w:t>築室 漸且退步。</w:t>
      </w:r>
    </w:p>
    <w:p>
      <w:r>
        <w:t>墳墓 遲必發。</w:t>
      </w:r>
    </w:p>
    <w:p>
      <w:r>
        <w:t>討海 無財和者吉</w:t>
      </w:r>
    </w:p>
    <w:p>
      <w:r>
        <w:t>作塭 無望</w:t>
      </w:r>
    </w:p>
    <w:p>
      <w:r>
        <w:t>魚苗 且守慢至。</w:t>
      </w:r>
    </w:p>
    <w:p>
      <w:r>
        <w:t>月令 不遂。</w:t>
      </w:r>
    </w:p>
    <w:p>
      <w:r>
        <w:t>尋人 不可急。</w:t>
      </w:r>
    </w:p>
    <w:p>
      <w:r>
        <w:t>遠信 遲延。</w:t>
      </w:r>
    </w:p>
    <w:p>
      <w:r>
        <w:t>凡事 大破財。求解和。</w:t>
      </w:r>
    </w:p>
    <w:p>
      <w:r>
        <w:t>作事 難成。</w:t>
      </w:r>
    </w:p>
    <w:p>
      <w:r>
        <w:t>家事 平平。</w:t>
      </w:r>
    </w:p>
    <w:p>
      <w:r>
        <w:t>家運 平平。</w:t>
      </w:r>
    </w:p>
    <w:p>
      <w:r>
        <w:t>婚姻 配偶慢成。</w:t>
      </w:r>
    </w:p>
    <w:p>
      <w:r>
        <w:t>求兒 不可。</w:t>
      </w:r>
    </w:p>
    <w:p>
      <w:r>
        <w:t>六甲 先女後男。(先男後女)</w:t>
      </w:r>
    </w:p>
    <w:p>
      <w:r>
        <w:t>求財 晚即發。</w:t>
      </w:r>
    </w:p>
    <w:p>
      <w:r>
        <w:t>功名 難就。</w:t>
      </w:r>
    </w:p>
    <w:p>
      <w:r>
        <w:t>歲君 先平後吉。</w:t>
      </w:r>
    </w:p>
    <w:p>
      <w:r>
        <w:t>治病 求平安。十日險。</w:t>
      </w:r>
    </w:p>
    <w:p>
      <w:r>
        <w:t>出外 慢日可行。</w:t>
      </w:r>
    </w:p>
    <w:p>
      <w:r>
        <w:t>經商 漸且候時。</w:t>
      </w:r>
    </w:p>
    <w:p>
      <w:r>
        <w:t>來人 月尾有。</w:t>
      </w:r>
    </w:p>
    <w:p>
      <w:r>
        <w:t>行舟 不如意。有事。</w:t>
      </w:r>
    </w:p>
    <w:p>
      <w:r>
        <w:t>移居 待時。</w:t>
      </w:r>
    </w:p>
    <w:p>
      <w:r>
        <w:t>失物 緊尋得。遲者無。</w:t>
      </w:r>
    </w:p>
    <w:p>
      <w:r>
        <w:t>求雨 不日到。</w:t>
      </w:r>
    </w:p>
    <w:p>
      <w:r>
        <w:t>官事 不吉。求貴人和。</w:t>
      </w:r>
    </w:p>
    <w:p>
      <w:r>
        <w:t>六畜 漸且退步。</w:t>
      </w:r>
    </w:p>
    <w:p>
      <w:r>
        <w:t>耕作 無收。</w:t>
      </w:r>
    </w:p>
    <w:p>
      <w:r>
        <w:t>築室 漸且退步。</w:t>
      </w:r>
    </w:p>
    <w:p>
      <w:r>
        <w:t>墳墓 遲必發。</w:t>
      </w:r>
    </w:p>
    <w:p>
      <w:r>
        <w:t>討海 無財和者吉</w:t>
      </w:r>
    </w:p>
    <w:p>
      <w:r>
        <w:t>作塭 無望</w:t>
      </w:r>
    </w:p>
    <w:p>
      <w:r>
        <w:t>魚苗 且守慢至。</w:t>
      </w:r>
    </w:p>
    <w:p>
      <w:r>
        <w:t>月令 不遂。</w:t>
      </w:r>
    </w:p>
    <w:p>
      <w:r>
        <w:t>尋人 不可急。</w:t>
      </w:r>
    </w:p>
    <w:p>
      <w:r>
        <w:t>遠信 遲延。</w:t>
      </w:r>
    </w:p>
    <w:p>
      <w:r>
        <w:t>第十六籤丙午○○○ ●●○屬水利冬 宜其北方不須作福不須求，用盡心機總未休，陽世不知陰世事，官法如爐不自由。</w:t>
      </w:r>
    </w:p>
    <w:p>
      <w:r>
        <w:t>凡事 恐防風波災。</w:t>
      </w:r>
    </w:p>
    <w:p>
      <w:r>
        <w:t>作事 退步。</w:t>
      </w:r>
    </w:p>
    <w:p>
      <w:r>
        <w:t>家事 恐防有變。</w:t>
      </w:r>
    </w:p>
    <w:p>
      <w:r>
        <w:t>家運 陰邪。求神解決。</w:t>
      </w:r>
    </w:p>
    <w:p>
      <w:r>
        <w:t>婚姻 不合。有鬼作怪。</w:t>
      </w:r>
    </w:p>
    <w:p>
      <w:r>
        <w:t>求兒 不可。</w:t>
      </w:r>
    </w:p>
    <w:p>
      <w:r>
        <w:t>六甲 先男後女。(子媳虛)</w:t>
      </w:r>
    </w:p>
    <w:p>
      <w:r>
        <w:t>求財 春夏好秋冬呆。</w:t>
      </w:r>
    </w:p>
    <w:p>
      <w:r>
        <w:t>功名 難得。</w:t>
      </w:r>
    </w:p>
    <w:p>
      <w:r>
        <w:t>歲君 浮沉。</w:t>
      </w:r>
    </w:p>
    <w:p>
      <w:r>
        <w:t>治病 必危。有陰公作祟。未日(半月)過不畏。</w:t>
      </w:r>
    </w:p>
    <w:p>
      <w:r>
        <w:t>出外 防險。</w:t>
      </w:r>
    </w:p>
    <w:p>
      <w:r>
        <w:t>經商 難就。了錢。</w:t>
      </w:r>
    </w:p>
    <w:p>
      <w:r>
        <w:t>來人 遲慢。</w:t>
      </w:r>
    </w:p>
    <w:p>
      <w:r>
        <w:t>行舟 不如意。惹失。</w:t>
      </w:r>
    </w:p>
    <w:p>
      <w:r>
        <w:t>移居 不可。</w:t>
      </w:r>
    </w:p>
    <w:p>
      <w:r>
        <w:t>失物 難尋。(未日(半月)在)</w:t>
      </w:r>
    </w:p>
    <w:p>
      <w:r>
        <w:t>求雨 不日到。</w:t>
      </w:r>
    </w:p>
    <w:p>
      <w:r>
        <w:t>官事 緊防刑事。</w:t>
      </w:r>
    </w:p>
    <w:p>
      <w:r>
        <w:t>六畜 不可納。</w:t>
      </w:r>
    </w:p>
    <w:p>
      <w:r>
        <w:t>耕作 無收。</w:t>
      </w:r>
    </w:p>
    <w:p>
      <w:r>
        <w:t>築室 不可。</w:t>
      </w:r>
    </w:p>
    <w:p>
      <w:r>
        <w:t>墳墓 地勢不佳。</w:t>
      </w:r>
    </w:p>
    <w:p>
      <w:r>
        <w:t>討海 有陰鬼。難得。</w:t>
      </w:r>
    </w:p>
    <w:p>
      <w:r>
        <w:t>作塭 難如意。要忍耐。</w:t>
      </w:r>
    </w:p>
    <w:p>
      <w:r>
        <w:t>魚苗 失利難如意。</w:t>
      </w:r>
    </w:p>
    <w:p>
      <w:r>
        <w:t>月令 了錢。</w:t>
      </w:r>
    </w:p>
    <w:p>
      <w:r>
        <w:t>尋人 遲慢。</w:t>
      </w:r>
    </w:p>
    <w:p>
      <w:r>
        <w:t>遠信 必有失音。</w:t>
      </w:r>
    </w:p>
    <w:p>
      <w:r>
        <w:t>凡事 恐防風波災。</w:t>
      </w:r>
    </w:p>
    <w:p>
      <w:r>
        <w:t>作事 退步。</w:t>
      </w:r>
    </w:p>
    <w:p>
      <w:r>
        <w:t>家事 恐防有變。</w:t>
      </w:r>
    </w:p>
    <w:p>
      <w:r>
        <w:t>家運 陰邪。求神解決。</w:t>
      </w:r>
    </w:p>
    <w:p>
      <w:r>
        <w:t>婚姻 不合。有鬼作怪。</w:t>
      </w:r>
    </w:p>
    <w:p>
      <w:r>
        <w:t>求兒 不可。</w:t>
      </w:r>
    </w:p>
    <w:p>
      <w:r>
        <w:t>六甲 先男後女。(子媳虛)</w:t>
      </w:r>
    </w:p>
    <w:p>
      <w:r>
        <w:t>求財 春夏好秋冬呆。</w:t>
      </w:r>
    </w:p>
    <w:p>
      <w:r>
        <w:t>功名 難得。</w:t>
      </w:r>
    </w:p>
    <w:p>
      <w:r>
        <w:t>歲君 浮沉。</w:t>
      </w:r>
    </w:p>
    <w:p>
      <w:r>
        <w:t>治病 必危。有陰公作祟。未日(半月)過不畏。</w:t>
      </w:r>
    </w:p>
    <w:p>
      <w:r>
        <w:t>出外 防險。</w:t>
      </w:r>
    </w:p>
    <w:p>
      <w:r>
        <w:t>經商 難就。了錢。</w:t>
      </w:r>
    </w:p>
    <w:p>
      <w:r>
        <w:t>來人 遲慢。</w:t>
      </w:r>
    </w:p>
    <w:p>
      <w:r>
        <w:t>行舟 不如意。惹失。</w:t>
      </w:r>
    </w:p>
    <w:p>
      <w:r>
        <w:t>移居 不可。</w:t>
      </w:r>
    </w:p>
    <w:p>
      <w:r>
        <w:t>失物 難尋。(未日(半月)在)</w:t>
      </w:r>
    </w:p>
    <w:p>
      <w:r>
        <w:t>求雨 不日到。</w:t>
      </w:r>
    </w:p>
    <w:p>
      <w:r>
        <w:t>官事 緊防刑事。</w:t>
      </w:r>
    </w:p>
    <w:p>
      <w:r>
        <w:t>六畜 不可納。</w:t>
      </w:r>
    </w:p>
    <w:p>
      <w:r>
        <w:t>耕作 無收。</w:t>
      </w:r>
    </w:p>
    <w:p>
      <w:r>
        <w:t>築室 不可。</w:t>
      </w:r>
    </w:p>
    <w:p>
      <w:r>
        <w:t>墳墓 地勢不佳。</w:t>
      </w:r>
    </w:p>
    <w:p>
      <w:r>
        <w:t>討海 有陰鬼。難得。</w:t>
      </w:r>
    </w:p>
    <w:p>
      <w:r>
        <w:t>作塭 難如意。要忍耐。</w:t>
      </w:r>
    </w:p>
    <w:p>
      <w:r>
        <w:t>魚苗 失利難如意。</w:t>
      </w:r>
    </w:p>
    <w:p>
      <w:r>
        <w:t>月令 了錢。</w:t>
      </w:r>
    </w:p>
    <w:p>
      <w:r>
        <w:t>尋人 遲慢。</w:t>
      </w:r>
    </w:p>
    <w:p>
      <w:r>
        <w:t>遠信 必有失音。</w:t>
      </w:r>
    </w:p>
    <w:p>
      <w:r>
        <w:t>第十七籤丙申○○● ●○○屬火利夏 宜其南方舊恨重重未改為，家中禍患不臨身，須當謹防宜作福，龍蛇交會得和合。</w:t>
      </w:r>
    </w:p>
    <w:p>
      <w:r>
        <w:t>凡事 人害緊。和無事。</w:t>
      </w:r>
    </w:p>
    <w:p>
      <w:r>
        <w:t>作事 先難後易。</w:t>
      </w:r>
    </w:p>
    <w:p>
      <w:r>
        <w:t>家事 和為貴。</w:t>
      </w:r>
    </w:p>
    <w:p>
      <w:r>
        <w:t>家運 居之則安。</w:t>
      </w:r>
    </w:p>
    <w:p>
      <w:r>
        <w:t>婚姻 大吉。</w:t>
      </w:r>
    </w:p>
    <w:p>
      <w:r>
        <w:t>求兒 不可。</w:t>
      </w:r>
    </w:p>
    <w:p>
      <w:r>
        <w:t>六甲 先男後女。</w:t>
      </w:r>
    </w:p>
    <w:p>
      <w:r>
        <w:t>求財 勤儉必得。</w:t>
      </w:r>
    </w:p>
    <w:p>
      <w:r>
        <w:t>功名 修陰德必中。</w:t>
      </w:r>
    </w:p>
    <w:p>
      <w:r>
        <w:t>歲君 淡淡。</w:t>
      </w:r>
    </w:p>
    <w:p>
      <w:r>
        <w:t>治病 求神庇祐。辰未日(半月)過漸癒。</w:t>
      </w:r>
    </w:p>
    <w:p>
      <w:r>
        <w:t>出外 辰巳日則可。</w:t>
      </w:r>
    </w:p>
    <w:p>
      <w:r>
        <w:t>經商 平平。</w:t>
      </w:r>
    </w:p>
    <w:p>
      <w:r>
        <w:t>來人 辰未日(半月)到。</w:t>
      </w:r>
    </w:p>
    <w:p>
      <w:r>
        <w:t>行舟 平平。財輕。</w:t>
      </w:r>
    </w:p>
    <w:p>
      <w:r>
        <w:t>移居 隨意。(不可)</w:t>
      </w:r>
    </w:p>
    <w:p>
      <w:r>
        <w:t>失物 辰巳日在。(難尋)</w:t>
      </w:r>
    </w:p>
    <w:p>
      <w:r>
        <w:t>求雨 初初到尾。(不明其意)</w:t>
      </w:r>
    </w:p>
    <w:p>
      <w:r>
        <w:t>官事 和為貴。不和凶。</w:t>
      </w:r>
    </w:p>
    <w:p>
      <w:r>
        <w:t>六畜 納者不可。</w:t>
      </w:r>
    </w:p>
    <w:p>
      <w:r>
        <w:t>耕作 平平。少利。</w:t>
      </w:r>
    </w:p>
    <w:p>
      <w:r>
        <w:t>築室 有犯陰邪。</w:t>
      </w:r>
    </w:p>
    <w:p>
      <w:r>
        <w:t>墳墓 平平。小吉。</w:t>
      </w:r>
    </w:p>
    <w:p>
      <w:r>
        <w:t>討海 微利運不辰</w:t>
      </w:r>
    </w:p>
    <w:p>
      <w:r>
        <w:t>作塭 運不合。求小利。</w:t>
      </w:r>
    </w:p>
    <w:p>
      <w:r>
        <w:t>魚苗 微利。</w:t>
      </w:r>
    </w:p>
    <w:p>
      <w:r>
        <w:t>月令 不畏。漸漸平安。</w:t>
      </w:r>
    </w:p>
    <w:p>
      <w:r>
        <w:t>尋人 待時。</w:t>
      </w:r>
    </w:p>
    <w:p>
      <w:r>
        <w:t>遠信 慢。</w:t>
      </w:r>
    </w:p>
    <w:p>
      <w:r>
        <w:t>凡事 人害緊。和無事。</w:t>
      </w:r>
    </w:p>
    <w:p>
      <w:r>
        <w:t>作事 先難後易。</w:t>
      </w:r>
    </w:p>
    <w:p>
      <w:r>
        <w:t>家事 和為貴。</w:t>
      </w:r>
    </w:p>
    <w:p>
      <w:r>
        <w:t>家運 居之則安。</w:t>
      </w:r>
    </w:p>
    <w:p>
      <w:r>
        <w:t>婚姻 大吉。</w:t>
      </w:r>
    </w:p>
    <w:p>
      <w:r>
        <w:t>求兒 不可。</w:t>
      </w:r>
    </w:p>
    <w:p>
      <w:r>
        <w:t>六甲 先男後女。</w:t>
      </w:r>
    </w:p>
    <w:p>
      <w:r>
        <w:t>求財 勤儉必得。</w:t>
      </w:r>
    </w:p>
    <w:p>
      <w:r>
        <w:t>功名 修陰德必中。</w:t>
      </w:r>
    </w:p>
    <w:p>
      <w:r>
        <w:t>歲君 淡淡。</w:t>
      </w:r>
    </w:p>
    <w:p>
      <w:r>
        <w:t>治病 求神庇祐。辰未日(半月)過漸癒。</w:t>
      </w:r>
    </w:p>
    <w:p>
      <w:r>
        <w:t>出外 辰巳日則可。</w:t>
      </w:r>
    </w:p>
    <w:p>
      <w:r>
        <w:t>經商 平平。</w:t>
      </w:r>
    </w:p>
    <w:p>
      <w:r>
        <w:t>來人 辰未日(半月)到。</w:t>
      </w:r>
    </w:p>
    <w:p>
      <w:r>
        <w:t>行舟 平平。財輕。</w:t>
      </w:r>
    </w:p>
    <w:p>
      <w:r>
        <w:t>移居 隨意。(不可)</w:t>
      </w:r>
    </w:p>
    <w:p>
      <w:r>
        <w:t>失物 辰巳日在。(難尋)</w:t>
      </w:r>
    </w:p>
    <w:p>
      <w:r>
        <w:t>求雨 初初到尾。(不明其意)</w:t>
      </w:r>
    </w:p>
    <w:p>
      <w:r>
        <w:t>官事 和為貴。不和凶。</w:t>
      </w:r>
    </w:p>
    <w:p>
      <w:r>
        <w:t>六畜 納者不可。</w:t>
      </w:r>
    </w:p>
    <w:p>
      <w:r>
        <w:t>耕作 平平。少利。</w:t>
      </w:r>
    </w:p>
    <w:p>
      <w:r>
        <w:t>築室 有犯陰邪。</w:t>
      </w:r>
    </w:p>
    <w:p>
      <w:r>
        <w:t>墳墓 平平。小吉。</w:t>
      </w:r>
    </w:p>
    <w:p>
      <w:r>
        <w:t>討海 微利運不辰</w:t>
      </w:r>
    </w:p>
    <w:p>
      <w:r>
        <w:t>作塭 運不合。求小利。</w:t>
      </w:r>
    </w:p>
    <w:p>
      <w:r>
        <w:t>魚苗 微利。</w:t>
      </w:r>
    </w:p>
    <w:p>
      <w:r>
        <w:t>月令 不畏。漸漸平安。</w:t>
      </w:r>
    </w:p>
    <w:p>
      <w:r>
        <w:t>尋人 待時。</w:t>
      </w:r>
    </w:p>
    <w:p>
      <w:r>
        <w:t>遠信 慢。</w:t>
      </w:r>
    </w:p>
    <w:p>
      <w:r>
        <w:t>第十八籤丙戌●○○ ○●○屬土利年 四方皆宜君問中間此言因，看看祿馬拱前程，若得貴人多得利，和合自有兩分明。</w:t>
      </w:r>
    </w:p>
    <w:p>
      <w:r>
        <w:t>凡事 忍耐求和。</w:t>
      </w:r>
    </w:p>
    <w:p>
      <w:r>
        <w:t>作事 貴人利。和氣成。</w:t>
      </w:r>
    </w:p>
    <w:p>
      <w:r>
        <w:t>家事 圓滿進財。</w:t>
      </w:r>
    </w:p>
    <w:p>
      <w:r>
        <w:t>家運 瑞氣盈庭。</w:t>
      </w:r>
    </w:p>
    <w:p>
      <w:r>
        <w:t>婚姻 大吉。</w:t>
      </w:r>
    </w:p>
    <w:p>
      <w:r>
        <w:t>求兒 月光好。月暗平。</w:t>
      </w:r>
    </w:p>
    <w:p>
      <w:r>
        <w:t>六甲 先男。</w:t>
      </w:r>
    </w:p>
    <w:p>
      <w:r>
        <w:t>求財 不多。(萬金萬貫連得)</w:t>
      </w:r>
    </w:p>
    <w:p>
      <w:r>
        <w:t>功名 有望。</w:t>
      </w:r>
    </w:p>
    <w:p>
      <w:r>
        <w:t>歲君 得利。</w:t>
      </w:r>
    </w:p>
    <w:p>
      <w:r>
        <w:t>治病 痊癒。</w:t>
      </w:r>
    </w:p>
    <w:p>
      <w:r>
        <w:t>出外 有貴人提攜。</w:t>
      </w:r>
    </w:p>
    <w:p>
      <w:r>
        <w:t>經商 大進利市。</w:t>
      </w:r>
    </w:p>
    <w:p>
      <w:r>
        <w:t>來人 月光到。</w:t>
      </w:r>
    </w:p>
    <w:p>
      <w:r>
        <w:t>行舟 得財。</w:t>
      </w:r>
    </w:p>
    <w:p>
      <w:r>
        <w:t>移居 大吉。</w:t>
      </w:r>
    </w:p>
    <w:p>
      <w:r>
        <w:t>失物 月光在。</w:t>
      </w:r>
    </w:p>
    <w:p>
      <w:r>
        <w:t>求雨 不日即到。</w:t>
      </w:r>
    </w:p>
    <w:p>
      <w:r>
        <w:t>官事 速和公判。</w:t>
      </w:r>
    </w:p>
    <w:p>
      <w:r>
        <w:t>六畜 可好。</w:t>
      </w:r>
    </w:p>
    <w:p>
      <w:r>
        <w:t>耕作 有收。</w:t>
      </w:r>
    </w:p>
    <w:p>
      <w:r>
        <w:t>築室 祥氣盈庭。</w:t>
      </w:r>
    </w:p>
    <w:p>
      <w:r>
        <w:t>墳墓 福人必得福地。</w:t>
      </w:r>
    </w:p>
    <w:p>
      <w:r>
        <w:t>討海 和者得大財。</w:t>
      </w:r>
    </w:p>
    <w:p>
      <w:r>
        <w:t>作塭 獲利三倍。</w:t>
      </w:r>
    </w:p>
    <w:p>
      <w:r>
        <w:t>魚苗 大利。</w:t>
      </w:r>
    </w:p>
    <w:p>
      <w:r>
        <w:t>月令 平安吉慶。</w:t>
      </w:r>
    </w:p>
    <w:p>
      <w:r>
        <w:t>尋人 在。</w:t>
      </w:r>
    </w:p>
    <w:p>
      <w:r>
        <w:t>遠信 佳音速報。</w:t>
      </w:r>
    </w:p>
    <w:p>
      <w:r>
        <w:t>凡事 忍耐求和。</w:t>
      </w:r>
    </w:p>
    <w:p>
      <w:r>
        <w:t>作事 貴人利。和氣成。</w:t>
      </w:r>
    </w:p>
    <w:p>
      <w:r>
        <w:t>家事 圓滿進財。</w:t>
      </w:r>
    </w:p>
    <w:p>
      <w:r>
        <w:t>家運 瑞氣盈庭。</w:t>
      </w:r>
    </w:p>
    <w:p>
      <w:r>
        <w:t>婚姻 大吉。</w:t>
      </w:r>
    </w:p>
    <w:p>
      <w:r>
        <w:t>求兒 月光好。月暗平。</w:t>
      </w:r>
    </w:p>
    <w:p>
      <w:r>
        <w:t>六甲 先男。</w:t>
      </w:r>
    </w:p>
    <w:p>
      <w:r>
        <w:t>求財 不多。(萬金萬貫連得)</w:t>
      </w:r>
    </w:p>
    <w:p>
      <w:r>
        <w:t>功名 有望。</w:t>
      </w:r>
    </w:p>
    <w:p>
      <w:r>
        <w:t>歲君 得利。</w:t>
      </w:r>
    </w:p>
    <w:p>
      <w:r>
        <w:t>治病 痊癒。</w:t>
      </w:r>
    </w:p>
    <w:p>
      <w:r>
        <w:t>出外 有貴人提攜。</w:t>
      </w:r>
    </w:p>
    <w:p>
      <w:r>
        <w:t>經商 大進利市。</w:t>
      </w:r>
    </w:p>
    <w:p>
      <w:r>
        <w:t>來人 月光到。</w:t>
      </w:r>
    </w:p>
    <w:p>
      <w:r>
        <w:t>行舟 得財。</w:t>
      </w:r>
    </w:p>
    <w:p>
      <w:r>
        <w:t>移居 大吉。</w:t>
      </w:r>
    </w:p>
    <w:p>
      <w:r>
        <w:t>失物 月光在。</w:t>
      </w:r>
    </w:p>
    <w:p>
      <w:r>
        <w:t>求雨 不日即到。</w:t>
      </w:r>
    </w:p>
    <w:p>
      <w:r>
        <w:t>官事 速和公判。</w:t>
      </w:r>
    </w:p>
    <w:p>
      <w:r>
        <w:t>六畜 可好。</w:t>
      </w:r>
    </w:p>
    <w:p>
      <w:r>
        <w:t>耕作 有收。</w:t>
      </w:r>
    </w:p>
    <w:p>
      <w:r>
        <w:t>築室 祥氣盈庭。</w:t>
      </w:r>
    </w:p>
    <w:p>
      <w:r>
        <w:t>墳墓 福人必得福地。</w:t>
      </w:r>
    </w:p>
    <w:p>
      <w:r>
        <w:t>討海 和者得大財。</w:t>
      </w:r>
    </w:p>
    <w:p>
      <w:r>
        <w:t>作塭 獲利三倍。</w:t>
      </w:r>
    </w:p>
    <w:p>
      <w:r>
        <w:t>魚苗 大利。</w:t>
      </w:r>
    </w:p>
    <w:p>
      <w:r>
        <w:t>月令 平安吉慶。</w:t>
      </w:r>
    </w:p>
    <w:p>
      <w:r>
        <w:t>尋人 在。</w:t>
      </w:r>
    </w:p>
    <w:p>
      <w:r>
        <w:t>遠信 佳音速報。</w:t>
      </w:r>
    </w:p>
    <w:p>
      <w:r>
        <w:t>第十九籤丁丑●○● ●●○屬水利冬 宜其北方富貴由命天註定，心高必然誤君期，不然且回依舊路，雲開月出自分明。</w:t>
      </w:r>
    </w:p>
    <w:p>
      <w:r>
        <w:t>凡事 被人害。理完(終)明。</w:t>
      </w:r>
    </w:p>
    <w:p>
      <w:r>
        <w:t>作事 月光好。</w:t>
      </w:r>
    </w:p>
    <w:p>
      <w:r>
        <w:t>家事 和而貴。(犯相剋。望神佛)</w:t>
      </w:r>
    </w:p>
    <w:p>
      <w:r>
        <w:t>家運 不佳。可住平安。</w:t>
      </w:r>
    </w:p>
    <w:p>
      <w:r>
        <w:t>婚姻 不成。由天註定。</w:t>
      </w:r>
    </w:p>
    <w:p>
      <w:r>
        <w:t>求兒 慢一步。</w:t>
      </w:r>
    </w:p>
    <w:p>
      <w:r>
        <w:t>六甲 先女後男。得貴。(作福出麟兒)</w:t>
      </w:r>
    </w:p>
    <w:p>
      <w:r>
        <w:t>求財 守機而作。</w:t>
      </w:r>
    </w:p>
    <w:p>
      <w:r>
        <w:t>功名 難得。</w:t>
      </w:r>
    </w:p>
    <w:p>
      <w:r>
        <w:t>歲君 照舊。</w:t>
      </w:r>
    </w:p>
    <w:p>
      <w:r>
        <w:t>治病 險。月光好。若(暗)不癒。</w:t>
      </w:r>
    </w:p>
    <w:p>
      <w:r>
        <w:t>出外 不可。</w:t>
      </w:r>
    </w:p>
    <w:p>
      <w:r>
        <w:t>經商 難如意。守待時。</w:t>
      </w:r>
    </w:p>
    <w:p>
      <w:r>
        <w:t>來人 月頭到。</w:t>
      </w:r>
    </w:p>
    <w:p>
      <w:r>
        <w:t>行舟 平平。</w:t>
      </w:r>
    </w:p>
    <w:p>
      <w:r>
        <w:t>移居 可。</w:t>
      </w:r>
    </w:p>
    <w:p>
      <w:r>
        <w:t>失物 月光在。暗難尋。</w:t>
      </w:r>
    </w:p>
    <w:p>
      <w:r>
        <w:t>求雨 未有。</w:t>
      </w:r>
    </w:p>
    <w:p>
      <w:r>
        <w:t>官事 命運犯刑相剋。拖尾。</w:t>
      </w:r>
    </w:p>
    <w:p>
      <w:r>
        <w:t>六畜 不可。</w:t>
      </w:r>
    </w:p>
    <w:p>
      <w:r>
        <w:t>耕作 不可依舊。</w:t>
      </w:r>
    </w:p>
    <w:p>
      <w:r>
        <w:t>築室 不可。</w:t>
      </w:r>
    </w:p>
    <w:p>
      <w:r>
        <w:t>墳墓 舊墳重興。</w:t>
      </w:r>
    </w:p>
    <w:p>
      <w:r>
        <w:t>討海 運微不逢時。</w:t>
      </w:r>
    </w:p>
    <w:p>
      <w:r>
        <w:t>作塭 守運心亦虧本。</w:t>
      </w:r>
    </w:p>
    <w:p>
      <w:r>
        <w:t>魚苗 應月明。</w:t>
      </w:r>
    </w:p>
    <w:p>
      <w:r>
        <w:t>月令 桂候。</w:t>
      </w:r>
    </w:p>
    <w:p>
      <w:r>
        <w:t>尋人 暫待。</w:t>
      </w:r>
    </w:p>
    <w:p>
      <w:r>
        <w:t>遠信 將近就至。</w:t>
      </w:r>
    </w:p>
    <w:p>
      <w:r>
        <w:t>凡事 被人害。理完(終)明。</w:t>
      </w:r>
    </w:p>
    <w:p>
      <w:r>
        <w:t>作事 月光好。</w:t>
      </w:r>
    </w:p>
    <w:p>
      <w:r>
        <w:t>家事 和而貴。(犯相剋。望神佛)</w:t>
      </w:r>
    </w:p>
    <w:p>
      <w:r>
        <w:t>家運 不佳。可住平安。</w:t>
      </w:r>
    </w:p>
    <w:p>
      <w:r>
        <w:t>婚姻 不成。由天註定。</w:t>
      </w:r>
    </w:p>
    <w:p>
      <w:r>
        <w:t>求兒 慢一步。</w:t>
      </w:r>
    </w:p>
    <w:p>
      <w:r>
        <w:t>六甲 先女後男。得貴。(作福出麟兒)</w:t>
      </w:r>
    </w:p>
    <w:p>
      <w:r>
        <w:t>求財 守機而作。</w:t>
      </w:r>
    </w:p>
    <w:p>
      <w:r>
        <w:t>功名 難得。</w:t>
      </w:r>
    </w:p>
    <w:p>
      <w:r>
        <w:t>歲君 照舊。</w:t>
      </w:r>
    </w:p>
    <w:p>
      <w:r>
        <w:t>治病 險。月光好。若(暗)不癒。</w:t>
      </w:r>
    </w:p>
    <w:p>
      <w:r>
        <w:t>出外 不可。</w:t>
      </w:r>
    </w:p>
    <w:p>
      <w:r>
        <w:t>經商 難如意。守待時。</w:t>
      </w:r>
    </w:p>
    <w:p>
      <w:r>
        <w:t>來人 月頭到。</w:t>
      </w:r>
    </w:p>
    <w:p>
      <w:r>
        <w:t>行舟 平平。</w:t>
      </w:r>
    </w:p>
    <w:p>
      <w:r>
        <w:t>移居 可。</w:t>
      </w:r>
    </w:p>
    <w:p>
      <w:r>
        <w:t>失物 月光在。暗難尋。</w:t>
      </w:r>
    </w:p>
    <w:p>
      <w:r>
        <w:t>求雨 未有。</w:t>
      </w:r>
    </w:p>
    <w:p>
      <w:r>
        <w:t>官事 命運犯刑相剋。拖尾。</w:t>
      </w:r>
    </w:p>
    <w:p>
      <w:r>
        <w:t>六畜 不可。</w:t>
      </w:r>
    </w:p>
    <w:p>
      <w:r>
        <w:t>耕作 不可依舊。</w:t>
      </w:r>
    </w:p>
    <w:p>
      <w:r>
        <w:t>築室 不可。</w:t>
      </w:r>
    </w:p>
    <w:p>
      <w:r>
        <w:t>墳墓 舊墳重興。</w:t>
      </w:r>
    </w:p>
    <w:p>
      <w:r>
        <w:t>討海 運微不逢時。</w:t>
      </w:r>
    </w:p>
    <w:p>
      <w:r>
        <w:t>作塭 守運心亦虧本。</w:t>
      </w:r>
    </w:p>
    <w:p>
      <w:r>
        <w:t>魚苗 應月明。</w:t>
      </w:r>
    </w:p>
    <w:p>
      <w:r>
        <w:t>月令 桂候。</w:t>
      </w:r>
    </w:p>
    <w:p>
      <w:r>
        <w:t>尋人 暫待。</w:t>
      </w:r>
    </w:p>
    <w:p>
      <w:r>
        <w:t>遠信 將近就至。</w:t>
      </w:r>
    </w:p>
    <w:p>
      <w:r>
        <w:t>第二十籤丁卯●○○ ●●○屬火利夏 宜其南方前途功名未得意，只恐命內有交加，兩家必定防損失，勸君且退莫咨嗟。</w:t>
      </w:r>
    </w:p>
    <w:p>
      <w:r>
        <w:t>凡事 了錢。拖尾。不合。</w:t>
      </w:r>
    </w:p>
    <w:p>
      <w:r>
        <w:t>作事 無成。</w:t>
      </w:r>
    </w:p>
    <w:p>
      <w:r>
        <w:t>家事 恐生孽物。</w:t>
      </w:r>
    </w:p>
    <w:p>
      <w:r>
        <w:t>家運 防邪怪作之災。</w:t>
      </w:r>
    </w:p>
    <w:p>
      <w:r>
        <w:t>婚姻 難合。</w:t>
      </w:r>
    </w:p>
    <w:p>
      <w:r>
        <w:t>求兒 不可。</w:t>
      </w:r>
    </w:p>
    <w:p>
      <w:r>
        <w:t>六甲 臨產危險。</w:t>
      </w:r>
    </w:p>
    <w:p>
      <w:r>
        <w:t>求財 不得。</w:t>
      </w:r>
    </w:p>
    <w:p>
      <w:r>
        <w:t>功名 科運無。難進中。</w:t>
      </w:r>
    </w:p>
    <w:p>
      <w:r>
        <w:t>歲君 坎坷。</w:t>
      </w:r>
    </w:p>
    <w:p>
      <w:r>
        <w:t>治病 大命險。未日(半月)好。</w:t>
      </w:r>
    </w:p>
    <w:p>
      <w:r>
        <w:t>出外 無運。不可。</w:t>
      </w:r>
    </w:p>
    <w:p>
      <w:r>
        <w:t>經商 不就。</w:t>
      </w:r>
    </w:p>
    <w:p>
      <w:r>
        <w:t>來人 未日(半月)到。</w:t>
      </w:r>
    </w:p>
    <w:p>
      <w:r>
        <w:t>行舟 失利。</w:t>
      </w:r>
    </w:p>
    <w:p>
      <w:r>
        <w:t>移居 不可。</w:t>
      </w:r>
    </w:p>
    <w:p>
      <w:r>
        <w:t>失物 不得了工。</w:t>
      </w:r>
    </w:p>
    <w:p>
      <w:r>
        <w:t>求雨 無。</w:t>
      </w:r>
    </w:p>
    <w:p>
      <w:r>
        <w:t>官事 拖尾破財。</w:t>
      </w:r>
    </w:p>
    <w:p>
      <w:r>
        <w:t>六畜 不合。</w:t>
      </w:r>
    </w:p>
    <w:p>
      <w:r>
        <w:t>耕作 難收。</w:t>
      </w:r>
    </w:p>
    <w:p>
      <w:r>
        <w:t>築室 不得完美。</w:t>
      </w:r>
    </w:p>
    <w:p>
      <w:r>
        <w:t>墳墓 不可葬。地不合。</w:t>
      </w:r>
    </w:p>
    <w:p>
      <w:r>
        <w:t>討海 有陰公作祟。</w:t>
      </w:r>
    </w:p>
    <w:p>
      <w:r>
        <w:t>作塭 命運蹉跎。無望。</w:t>
      </w:r>
    </w:p>
    <w:p>
      <w:r>
        <w:t>魚苗 失了資本。</w:t>
      </w:r>
    </w:p>
    <w:p>
      <w:r>
        <w:t>月令 陰邪作病。難遂。</w:t>
      </w:r>
    </w:p>
    <w:p>
      <w:r>
        <w:t>尋人 延緩。</w:t>
      </w:r>
    </w:p>
    <w:p>
      <w:r>
        <w:t>遠信 音信沉沒。</w:t>
      </w:r>
    </w:p>
    <w:p>
      <w:r>
        <w:t>凡事 了錢。拖尾。不合。</w:t>
      </w:r>
    </w:p>
    <w:p>
      <w:r>
        <w:t>作事 無成。</w:t>
      </w:r>
    </w:p>
    <w:p>
      <w:r>
        <w:t>家事 恐生孽物。</w:t>
      </w:r>
    </w:p>
    <w:p>
      <w:r>
        <w:t>家運 防邪怪作之災。</w:t>
      </w:r>
    </w:p>
    <w:p>
      <w:r>
        <w:t>婚姻 難合。</w:t>
      </w:r>
    </w:p>
    <w:p>
      <w:r>
        <w:t>求兒 不可。</w:t>
      </w:r>
    </w:p>
    <w:p>
      <w:r>
        <w:t>六甲 臨產危險。</w:t>
      </w:r>
    </w:p>
    <w:p>
      <w:r>
        <w:t>求財 不得。</w:t>
      </w:r>
    </w:p>
    <w:p>
      <w:r>
        <w:t>功名 科運無。難進中。</w:t>
      </w:r>
    </w:p>
    <w:p>
      <w:r>
        <w:t>歲君 坎坷。</w:t>
      </w:r>
    </w:p>
    <w:p>
      <w:r>
        <w:t>治病 大命險。未日(半月)好。</w:t>
      </w:r>
    </w:p>
    <w:p>
      <w:r>
        <w:t>出外 無運。不可。</w:t>
      </w:r>
    </w:p>
    <w:p>
      <w:r>
        <w:t>經商 不就。</w:t>
      </w:r>
    </w:p>
    <w:p>
      <w:r>
        <w:t>來人 未日(半月)到。</w:t>
      </w:r>
    </w:p>
    <w:p>
      <w:r>
        <w:t>行舟 失利。</w:t>
      </w:r>
    </w:p>
    <w:p>
      <w:r>
        <w:t>移居 不可。</w:t>
      </w:r>
    </w:p>
    <w:p>
      <w:r>
        <w:t>失物 不得了工。</w:t>
      </w:r>
    </w:p>
    <w:p>
      <w:r>
        <w:t>求雨 無。</w:t>
      </w:r>
    </w:p>
    <w:p>
      <w:r>
        <w:t>官事 拖尾破財。</w:t>
      </w:r>
    </w:p>
    <w:p>
      <w:r>
        <w:t>六畜 不合。</w:t>
      </w:r>
    </w:p>
    <w:p>
      <w:r>
        <w:t>耕作 難收。</w:t>
      </w:r>
    </w:p>
    <w:p>
      <w:r>
        <w:t>築室 不得完美。</w:t>
      </w:r>
    </w:p>
    <w:p>
      <w:r>
        <w:t>墳墓 不可葬。地不合。</w:t>
      </w:r>
    </w:p>
    <w:p>
      <w:r>
        <w:t>討海 有陰公作祟。</w:t>
      </w:r>
    </w:p>
    <w:p>
      <w:r>
        <w:t>作塭 命運蹉跎。無望。</w:t>
      </w:r>
    </w:p>
    <w:p>
      <w:r>
        <w:t>魚苗 失了資本。</w:t>
      </w:r>
    </w:p>
    <w:p>
      <w:r>
        <w:t>月令 陰邪作病。難遂。</w:t>
      </w:r>
    </w:p>
    <w:p>
      <w:r>
        <w:t>尋人 延緩。</w:t>
      </w:r>
    </w:p>
    <w:p>
      <w:r>
        <w:t>遠信 音信沉沒。</w:t>
      </w:r>
    </w:p>
    <w:p>
      <w:r>
        <w:t>第二十一籤丁巳●○○ ○○○屬土利年　四方皆宜十方佛法有靈通，大難禍患不相同，紅日當空常照耀，還有貴人到家堂。</w:t>
      </w:r>
    </w:p>
    <w:p>
      <w:r>
        <w:t>凡事 貴人扶持。</w:t>
      </w:r>
    </w:p>
    <w:p>
      <w:r>
        <w:t>作事 和大吉。散得失。</w:t>
      </w:r>
    </w:p>
    <w:p>
      <w:r>
        <w:t>家事 門庭可恭可賀。</w:t>
      </w:r>
    </w:p>
    <w:p>
      <w:r>
        <w:t>家運 必得吉昌。</w:t>
      </w:r>
    </w:p>
    <w:p>
      <w:r>
        <w:t>婚姻 難成。</w:t>
      </w:r>
    </w:p>
    <w:p>
      <w:r>
        <w:t>求兒 好。</w:t>
      </w:r>
    </w:p>
    <w:p>
      <w:r>
        <w:t>六甲 先男後女。</w:t>
      </w:r>
    </w:p>
    <w:p>
      <w:r>
        <w:t>求財 先無後有。</w:t>
      </w:r>
    </w:p>
    <w:p>
      <w:r>
        <w:t>功名 望後科。</w:t>
      </w:r>
    </w:p>
    <w:p>
      <w:r>
        <w:t>歲君 中和。</w:t>
      </w:r>
    </w:p>
    <w:p>
      <w:r>
        <w:t>治病 大命險。貴人扶。</w:t>
      </w:r>
    </w:p>
    <w:p>
      <w:r>
        <w:t>出外 緩有貴人。</w:t>
      </w:r>
    </w:p>
    <w:p>
      <w:r>
        <w:t>經商 先難後吉。</w:t>
      </w:r>
    </w:p>
    <w:p>
      <w:r>
        <w:t>來人 立即到。</w:t>
      </w:r>
    </w:p>
    <w:p>
      <w:r>
        <w:t>行舟 無大利。</w:t>
      </w:r>
    </w:p>
    <w:p>
      <w:r>
        <w:t>移居 適宜大吉。</w:t>
      </w:r>
    </w:p>
    <w:p>
      <w:r>
        <w:t>失物 可在。</w:t>
      </w:r>
    </w:p>
    <w:p>
      <w:r>
        <w:t>求雨 緩到。</w:t>
      </w:r>
    </w:p>
    <w:p>
      <w:r>
        <w:t>官事 微殃。有貴人。脫。</w:t>
      </w:r>
    </w:p>
    <w:p>
      <w:r>
        <w:t>六畜 納之可喜。</w:t>
      </w:r>
    </w:p>
    <w:p>
      <w:r>
        <w:t>耕作 平平晚收。</w:t>
      </w:r>
    </w:p>
    <w:p>
      <w:r>
        <w:t>築室 必有餘慶。</w:t>
      </w:r>
    </w:p>
    <w:p>
      <w:r>
        <w:t>墳墓 顯裕後昆。</w:t>
      </w:r>
    </w:p>
    <w:p>
      <w:r>
        <w:t>討海 先微。后有大利。</w:t>
      </w:r>
    </w:p>
    <w:p>
      <w:r>
        <w:t>作塭 有利可得。</w:t>
      </w:r>
    </w:p>
    <w:p>
      <w:r>
        <w:t>魚苗 慢則有財。</w:t>
      </w:r>
    </w:p>
    <w:p>
      <w:r>
        <w:t>月令 平后。有貴人。吉。</w:t>
      </w:r>
    </w:p>
    <w:p>
      <w:r>
        <w:t>尋人 在。</w:t>
      </w:r>
    </w:p>
    <w:p>
      <w:r>
        <w:t>遠信 速至有喜。</w:t>
      </w:r>
    </w:p>
    <w:p>
      <w:r>
        <w:t>凡事 貴人扶持。</w:t>
      </w:r>
    </w:p>
    <w:p>
      <w:r>
        <w:t>作事 和大吉。散得失。</w:t>
      </w:r>
    </w:p>
    <w:p>
      <w:r>
        <w:t>家事 門庭可恭可賀。</w:t>
      </w:r>
    </w:p>
    <w:p>
      <w:r>
        <w:t>家運 必得吉昌。</w:t>
      </w:r>
    </w:p>
    <w:p>
      <w:r>
        <w:t>婚姻 難成。</w:t>
      </w:r>
    </w:p>
    <w:p>
      <w:r>
        <w:t>求兒 好。</w:t>
      </w:r>
    </w:p>
    <w:p>
      <w:r>
        <w:t>六甲 先男後女。</w:t>
      </w:r>
    </w:p>
    <w:p>
      <w:r>
        <w:t>求財 先無後有。</w:t>
      </w:r>
    </w:p>
    <w:p>
      <w:r>
        <w:t>功名 望後科。</w:t>
      </w:r>
    </w:p>
    <w:p>
      <w:r>
        <w:t>歲君 中和。</w:t>
      </w:r>
    </w:p>
    <w:p>
      <w:r>
        <w:t>治病 大命險。貴人扶。</w:t>
      </w:r>
    </w:p>
    <w:p>
      <w:r>
        <w:t>出外 緩有貴人。</w:t>
      </w:r>
    </w:p>
    <w:p>
      <w:r>
        <w:t>經商 先難後吉。</w:t>
      </w:r>
    </w:p>
    <w:p>
      <w:r>
        <w:t>來人 立即到。</w:t>
      </w:r>
    </w:p>
    <w:p>
      <w:r>
        <w:t>行舟 無大利。</w:t>
      </w:r>
    </w:p>
    <w:p>
      <w:r>
        <w:t>移居 適宜大吉。</w:t>
      </w:r>
    </w:p>
    <w:p>
      <w:r>
        <w:t>失物 可在。</w:t>
      </w:r>
    </w:p>
    <w:p>
      <w:r>
        <w:t>求雨 緩到。</w:t>
      </w:r>
    </w:p>
    <w:p>
      <w:r>
        <w:t>官事 微殃。有貴人。脫。</w:t>
      </w:r>
    </w:p>
    <w:p>
      <w:r>
        <w:t>六畜 納之可喜。</w:t>
      </w:r>
    </w:p>
    <w:p>
      <w:r>
        <w:t>耕作 平平晚收。</w:t>
      </w:r>
    </w:p>
    <w:p>
      <w:r>
        <w:t>築室 必有餘慶。</w:t>
      </w:r>
    </w:p>
    <w:p>
      <w:r>
        <w:t>墳墓 顯裕後昆。</w:t>
      </w:r>
    </w:p>
    <w:p>
      <w:r>
        <w:t>討海 先微。后有大利。</w:t>
      </w:r>
    </w:p>
    <w:p>
      <w:r>
        <w:t>作塭 有利可得。</w:t>
      </w:r>
    </w:p>
    <w:p>
      <w:r>
        <w:t>魚苗 慢則有財。</w:t>
      </w:r>
    </w:p>
    <w:p>
      <w:r>
        <w:t>月令 平后。有貴人。吉。</w:t>
      </w:r>
    </w:p>
    <w:p>
      <w:r>
        <w:t>尋人 在。</w:t>
      </w:r>
    </w:p>
    <w:p>
      <w:r>
        <w:t>遠信 速至有喜。</w:t>
      </w:r>
    </w:p>
    <w:p>
      <w:r>
        <w:t>第二十二籤丁未●●● ○○●屬水利冬　宜其北方太公家業八十成，月出光輝四海明，命內自然逢大吉，茅屋中間百事亨。</w:t>
      </w:r>
    </w:p>
    <w:p>
      <w:r>
        <w:t>凡事 先呆。得貴人吉。</w:t>
      </w:r>
    </w:p>
    <w:p>
      <w:r>
        <w:t>作事 先呆後吉。</w:t>
      </w:r>
    </w:p>
    <w:p>
      <w:r>
        <w:t>家事 門庭吉慶。</w:t>
      </w:r>
    </w:p>
    <w:p>
      <w:r>
        <w:t>家運 安居春風。</w:t>
      </w:r>
    </w:p>
    <w:p>
      <w:r>
        <w:t>婚姻 和合。</w:t>
      </w:r>
    </w:p>
    <w:p>
      <w:r>
        <w:t>求兒 平正。</w:t>
      </w:r>
    </w:p>
    <w:p>
      <w:r>
        <w:t>六甲 生男。(子媳虛)</w:t>
      </w:r>
    </w:p>
    <w:p>
      <w:r>
        <w:t>求財 先微後進。</w:t>
      </w:r>
    </w:p>
    <w:p>
      <w:r>
        <w:t>功名 晚可有進。</w:t>
      </w:r>
    </w:p>
    <w:p>
      <w:r>
        <w:t>歲君 順利。</w:t>
      </w:r>
    </w:p>
    <w:p>
      <w:r>
        <w:t>治病 老不畏。少不好。</w:t>
      </w:r>
    </w:p>
    <w:p>
      <w:r>
        <w:t>出外 平平。(有貴人提攜。得利)</w:t>
      </w:r>
    </w:p>
    <w:p>
      <w:r>
        <w:t>經商 有利益。</w:t>
      </w:r>
    </w:p>
    <w:p>
      <w:r>
        <w:t>來人 月光到。</w:t>
      </w:r>
    </w:p>
    <w:p>
      <w:r>
        <w:t>行舟 晚運可通。</w:t>
      </w:r>
    </w:p>
    <w:p>
      <w:r>
        <w:t>移居 好。</w:t>
      </w:r>
    </w:p>
    <w:p>
      <w:r>
        <w:t>失物 月光在。月暗無。</w:t>
      </w:r>
    </w:p>
    <w:p>
      <w:r>
        <w:t>求雨 上下弦。</w:t>
      </w:r>
    </w:p>
    <w:p>
      <w:r>
        <w:t>官事 和合好。(貴人了錢。完局)</w:t>
      </w:r>
    </w:p>
    <w:p>
      <w:r>
        <w:t>六畜 納有利。</w:t>
      </w:r>
    </w:p>
    <w:p>
      <w:r>
        <w:t>耕作 允好。</w:t>
      </w:r>
    </w:p>
    <w:p>
      <w:r>
        <w:t>築室 百事吉慶。</w:t>
      </w:r>
    </w:p>
    <w:p>
      <w:r>
        <w:t>墳墓 有餘裕哉。</w:t>
      </w:r>
    </w:p>
    <w:p>
      <w:r>
        <w:t>討海 先無後利。</w:t>
      </w:r>
    </w:p>
    <w:p>
      <w:r>
        <w:t>作塭 晚者大利</w:t>
      </w:r>
    </w:p>
    <w:p>
      <w:r>
        <w:t>魚苗 有利可得。</w:t>
      </w:r>
    </w:p>
    <w:p>
      <w:r>
        <w:t>月令 不遂。</w:t>
      </w:r>
    </w:p>
    <w:p>
      <w:r>
        <w:t>尋人 慢至。</w:t>
      </w:r>
    </w:p>
    <w:p>
      <w:r>
        <w:t>遠信 音信慢至。</w:t>
      </w:r>
    </w:p>
    <w:p>
      <w:r>
        <w:t>凡事 先呆。得貴人吉。</w:t>
      </w:r>
    </w:p>
    <w:p>
      <w:r>
        <w:t>作事 先呆後吉。</w:t>
      </w:r>
    </w:p>
    <w:p>
      <w:r>
        <w:t>家事 門庭吉慶。</w:t>
      </w:r>
    </w:p>
    <w:p>
      <w:r>
        <w:t>家運 安居春風。</w:t>
      </w:r>
    </w:p>
    <w:p>
      <w:r>
        <w:t>婚姻 和合。</w:t>
      </w:r>
    </w:p>
    <w:p>
      <w:r>
        <w:t>求兒 平正。</w:t>
      </w:r>
    </w:p>
    <w:p>
      <w:r>
        <w:t>六甲 生男。(子媳虛)</w:t>
      </w:r>
    </w:p>
    <w:p>
      <w:r>
        <w:t>求財 先微後進。</w:t>
      </w:r>
    </w:p>
    <w:p>
      <w:r>
        <w:t>功名 晚可有進。</w:t>
      </w:r>
    </w:p>
    <w:p>
      <w:r>
        <w:t>歲君 順利。</w:t>
      </w:r>
    </w:p>
    <w:p>
      <w:r>
        <w:t>治病 老不畏。少不好。</w:t>
      </w:r>
    </w:p>
    <w:p>
      <w:r>
        <w:t>出外 平平。(有貴人提攜。得利)</w:t>
      </w:r>
    </w:p>
    <w:p>
      <w:r>
        <w:t>經商 有利益。</w:t>
      </w:r>
    </w:p>
    <w:p>
      <w:r>
        <w:t>來人 月光到。</w:t>
      </w:r>
    </w:p>
    <w:p>
      <w:r>
        <w:t>行舟 晚運可通。</w:t>
      </w:r>
    </w:p>
    <w:p>
      <w:r>
        <w:t>移居 好。</w:t>
      </w:r>
    </w:p>
    <w:p>
      <w:r>
        <w:t>失物 月光在。月暗無。</w:t>
      </w:r>
    </w:p>
    <w:p>
      <w:r>
        <w:t>求雨 上下弦。</w:t>
      </w:r>
    </w:p>
    <w:p>
      <w:r>
        <w:t>官事 和合好。(貴人了錢。完局)</w:t>
      </w:r>
    </w:p>
    <w:p>
      <w:r>
        <w:t>六畜 納有利。</w:t>
      </w:r>
    </w:p>
    <w:p>
      <w:r>
        <w:t>耕作 允好。</w:t>
      </w:r>
    </w:p>
    <w:p>
      <w:r>
        <w:t>築室 百事吉慶。</w:t>
      </w:r>
    </w:p>
    <w:p>
      <w:r>
        <w:t>墳墓 有餘裕哉。</w:t>
      </w:r>
    </w:p>
    <w:p>
      <w:r>
        <w:t>討海 先無後利。</w:t>
      </w:r>
    </w:p>
    <w:p>
      <w:r>
        <w:t>作塭 晚者大利</w:t>
      </w:r>
    </w:p>
    <w:p>
      <w:r>
        <w:t>魚苗 有利可得。</w:t>
      </w:r>
    </w:p>
    <w:p>
      <w:r>
        <w:t>月令 不遂。</w:t>
      </w:r>
    </w:p>
    <w:p>
      <w:r>
        <w:t>尋人 慢至。</w:t>
      </w:r>
    </w:p>
    <w:p>
      <w:r>
        <w:t>遠信 音信慢至。</w:t>
      </w:r>
    </w:p>
    <w:p>
      <w:r>
        <w:t>第二十三籤丁酉○○● ○●●屬火利夏　宜其南方欲去長江水闊茫，前途未遂運未通，如今絲綸常在手，只恐魚水不相逢。</w:t>
      </w:r>
    </w:p>
    <w:p>
      <w:r>
        <w:t>凡事 不可作。和者吉。</w:t>
      </w:r>
    </w:p>
    <w:p>
      <w:r>
        <w:t>作事 遲緩。</w:t>
      </w:r>
    </w:p>
    <w:p>
      <w:r>
        <w:t>家事 門庭失運。了錢。</w:t>
      </w:r>
    </w:p>
    <w:p>
      <w:r>
        <w:t>家運 崎嶇不順。</w:t>
      </w:r>
    </w:p>
    <w:p>
      <w:r>
        <w:t>婚姻 大吉。</w:t>
      </w:r>
    </w:p>
    <w:p>
      <w:r>
        <w:t>求兒 不可。</w:t>
      </w:r>
    </w:p>
    <w:p>
      <w:r>
        <w:t>六甲 生男。(子虛。先女後男)</w:t>
      </w:r>
    </w:p>
    <w:p>
      <w:r>
        <w:t>求財 先失運。後有利。</w:t>
      </w:r>
    </w:p>
    <w:p>
      <w:r>
        <w:t>功名 無望。</w:t>
      </w:r>
    </w:p>
    <w:p>
      <w:r>
        <w:t>歲君 順利。</w:t>
      </w:r>
    </w:p>
    <w:p>
      <w:r>
        <w:t>治病 了錢。尾過漸好。</w:t>
      </w:r>
    </w:p>
    <w:p>
      <w:r>
        <w:t>出外 不可。</w:t>
      </w:r>
    </w:p>
    <w:p>
      <w:r>
        <w:t>經商 顛倒。</w:t>
      </w:r>
    </w:p>
    <w:p>
      <w:r>
        <w:t>來人 未日(半月)到。</w:t>
      </w:r>
    </w:p>
    <w:p>
      <w:r>
        <w:t>行舟 運途不佳。</w:t>
      </w:r>
    </w:p>
    <w:p>
      <w:r>
        <w:t>移居 不佳。等待。</w:t>
      </w:r>
    </w:p>
    <w:p>
      <w:r>
        <w:t>失物 尋不見。</w:t>
      </w:r>
    </w:p>
    <w:p>
      <w:r>
        <w:t>求雨 上下弦。</w:t>
      </w:r>
    </w:p>
    <w:p>
      <w:r>
        <w:t>官事 尾勝吉。(了錢完局)</w:t>
      </w:r>
    </w:p>
    <w:p>
      <w:r>
        <w:t>六畜 不可納。</w:t>
      </w:r>
    </w:p>
    <w:p>
      <w:r>
        <w:t>耕作 不合時運。微利。</w:t>
      </w:r>
    </w:p>
    <w:p>
      <w:r>
        <w:t>築室 不可。且慢。</w:t>
      </w:r>
    </w:p>
    <w:p>
      <w:r>
        <w:t>墳墓 地氣不佳。</w:t>
      </w:r>
    </w:p>
    <w:p>
      <w:r>
        <w:t>討海 運途不佳。</w:t>
      </w:r>
    </w:p>
    <w:p>
      <w:r>
        <w:t>作塭 防魚失。求微利。</w:t>
      </w:r>
    </w:p>
    <w:p>
      <w:r>
        <w:t>魚苗 後日可得小利。</w:t>
      </w:r>
    </w:p>
    <w:p>
      <w:r>
        <w:t>月令 不遂。</w:t>
      </w:r>
    </w:p>
    <w:p>
      <w:r>
        <w:t>尋人 緩。</w:t>
      </w:r>
    </w:p>
    <w:p>
      <w:r>
        <w:t>遠信 音信無到。</w:t>
      </w:r>
    </w:p>
    <w:p>
      <w:r>
        <w:t>凡事 不可作。和者吉。</w:t>
      </w:r>
    </w:p>
    <w:p>
      <w:r>
        <w:t>作事 遲緩。</w:t>
      </w:r>
    </w:p>
    <w:p>
      <w:r>
        <w:t>家事 門庭失運。了錢。</w:t>
      </w:r>
    </w:p>
    <w:p>
      <w:r>
        <w:t>家運 崎嶇不順。</w:t>
      </w:r>
    </w:p>
    <w:p>
      <w:r>
        <w:t>婚姻 大吉。</w:t>
      </w:r>
    </w:p>
    <w:p>
      <w:r>
        <w:t>求兒 不可。</w:t>
      </w:r>
    </w:p>
    <w:p>
      <w:r>
        <w:t>六甲 生男。(子虛。先女後男)</w:t>
      </w:r>
    </w:p>
    <w:p>
      <w:r>
        <w:t>求財 先失運。後有利。</w:t>
      </w:r>
    </w:p>
    <w:p>
      <w:r>
        <w:t>功名 無望。</w:t>
      </w:r>
    </w:p>
    <w:p>
      <w:r>
        <w:t>歲君 順利。</w:t>
      </w:r>
    </w:p>
    <w:p>
      <w:r>
        <w:t>治病 了錢。尾過漸好。</w:t>
      </w:r>
    </w:p>
    <w:p>
      <w:r>
        <w:t>出外 不可。</w:t>
      </w:r>
    </w:p>
    <w:p>
      <w:r>
        <w:t>經商 顛倒。</w:t>
      </w:r>
    </w:p>
    <w:p>
      <w:r>
        <w:t>來人 未日(半月)到。</w:t>
      </w:r>
    </w:p>
    <w:p>
      <w:r>
        <w:t>行舟 運途不佳。</w:t>
      </w:r>
    </w:p>
    <w:p>
      <w:r>
        <w:t>移居 不佳。等待。</w:t>
      </w:r>
    </w:p>
    <w:p>
      <w:r>
        <w:t>失物 尋不見。</w:t>
      </w:r>
    </w:p>
    <w:p>
      <w:r>
        <w:t>求雨 上下弦。</w:t>
      </w:r>
    </w:p>
    <w:p>
      <w:r>
        <w:t>官事 尾勝吉。(了錢完局)</w:t>
      </w:r>
    </w:p>
    <w:p>
      <w:r>
        <w:t>六畜 不可納。</w:t>
      </w:r>
    </w:p>
    <w:p>
      <w:r>
        <w:t>耕作 不合時運。微利。</w:t>
      </w:r>
    </w:p>
    <w:p>
      <w:r>
        <w:t>築室 不可。且慢。</w:t>
      </w:r>
    </w:p>
    <w:p>
      <w:r>
        <w:t>墳墓 地氣不佳。</w:t>
      </w:r>
    </w:p>
    <w:p>
      <w:r>
        <w:t>討海 運途不佳。</w:t>
      </w:r>
    </w:p>
    <w:p>
      <w:r>
        <w:t>作塭 防魚失。求微利。</w:t>
      </w:r>
    </w:p>
    <w:p>
      <w:r>
        <w:t>魚苗 後日可得小利。</w:t>
      </w:r>
    </w:p>
    <w:p>
      <w:r>
        <w:t>月令 不遂。</w:t>
      </w:r>
    </w:p>
    <w:p>
      <w:r>
        <w:t>尋人 緩。</w:t>
      </w:r>
    </w:p>
    <w:p>
      <w:r>
        <w:t>遠信 音信無到。</w:t>
      </w:r>
    </w:p>
    <w:p>
      <w:r>
        <w:t>第二十四籤丁亥●●● ●○●屬土利年 四方皆宜月出光輝四海明，前途祿位見太平，浮雲掃退終無事，可保禍患不臨身。</w:t>
      </w:r>
    </w:p>
    <w:p>
      <w:r>
        <w:t>凡事 緊和平。了錢工。</w:t>
      </w:r>
    </w:p>
    <w:p>
      <w:r>
        <w:t>作事 月光即成</w:t>
      </w:r>
    </w:p>
    <w:p>
      <w:r>
        <w:t>家事 大進圓滿。</w:t>
      </w:r>
    </w:p>
    <w:p>
      <w:r>
        <w:t>家運 平安</w:t>
      </w:r>
    </w:p>
    <w:p>
      <w:r>
        <w:t>婚姻 和合</w:t>
      </w:r>
    </w:p>
    <w:p>
      <w:r>
        <w:t>求兒 好。</w:t>
      </w:r>
    </w:p>
    <w:p>
      <w:r>
        <w:t>六甲 先男。(先女後男)</w:t>
      </w:r>
    </w:p>
    <w:p>
      <w:r>
        <w:t>求財 少有。</w:t>
      </w:r>
    </w:p>
    <w:p>
      <w:r>
        <w:t>功名 顯榮祖宗。恐有變。</w:t>
      </w:r>
    </w:p>
    <w:p>
      <w:r>
        <w:t>歲君 中和</w:t>
      </w:r>
    </w:p>
    <w:p>
      <w:r>
        <w:t>治病 陰邪祟。求神安</w:t>
      </w:r>
    </w:p>
    <w:p>
      <w:r>
        <w:t>出外 先少利。後可得</w:t>
      </w:r>
    </w:p>
    <w:p>
      <w:r>
        <w:t>經商 無利。</w:t>
      </w:r>
    </w:p>
    <w:p>
      <w:r>
        <w:t>來人 月光到。</w:t>
      </w:r>
    </w:p>
    <w:p>
      <w:r>
        <w:t>行舟 財輕。平平。</w:t>
      </w:r>
    </w:p>
    <w:p>
      <w:r>
        <w:t>移居 后即可以</w:t>
      </w:r>
    </w:p>
    <w:p>
      <w:r>
        <w:t>失物 月光在。月暗無。</w:t>
      </w:r>
    </w:p>
    <w:p>
      <w:r>
        <w:t>求雨 未有。</w:t>
      </w:r>
    </w:p>
    <w:p>
      <w:r>
        <w:t>官事 冒險。有貴人。好。</w:t>
      </w:r>
    </w:p>
    <w:p>
      <w:r>
        <w:t>六畜 可納。</w:t>
      </w:r>
    </w:p>
    <w:p>
      <w:r>
        <w:t>耕作 平正。</w:t>
      </w:r>
    </w:p>
    <w:p>
      <w:r>
        <w:t>築室 漸且候。待日期</w:t>
      </w:r>
    </w:p>
    <w:p>
      <w:r>
        <w:t>墳墓 后大吉</w:t>
      </w:r>
    </w:p>
    <w:p>
      <w:r>
        <w:t>討海 無大財。陰作祟。</w:t>
      </w:r>
    </w:p>
    <w:p>
      <w:r>
        <w:t>作塭 途中防水微利。</w:t>
      </w:r>
    </w:p>
    <w:p>
      <w:r>
        <w:t>魚苗 先微后有。</w:t>
      </w:r>
    </w:p>
    <w:p>
      <w:r>
        <w:t>月令 不遂。</w:t>
      </w:r>
    </w:p>
    <w:p>
      <w:r>
        <w:t>尋人 可回。</w:t>
      </w:r>
    </w:p>
    <w:p>
      <w:r>
        <w:t>遠信 佳音速至。</w:t>
      </w:r>
    </w:p>
    <w:p>
      <w:r>
        <w:t>凡事 緊和平。了錢工。</w:t>
      </w:r>
    </w:p>
    <w:p>
      <w:r>
        <w:t>作事 月光即成</w:t>
      </w:r>
    </w:p>
    <w:p>
      <w:r>
        <w:t>家事 大進圓滿。</w:t>
      </w:r>
    </w:p>
    <w:p>
      <w:r>
        <w:t>家運 平安</w:t>
      </w:r>
    </w:p>
    <w:p>
      <w:r>
        <w:t>婚姻 和合</w:t>
      </w:r>
    </w:p>
    <w:p>
      <w:r>
        <w:t>求兒 好。</w:t>
      </w:r>
    </w:p>
    <w:p>
      <w:r>
        <w:t>六甲 先男。(先女後男)</w:t>
      </w:r>
    </w:p>
    <w:p>
      <w:r>
        <w:t>求財 少有。</w:t>
      </w:r>
    </w:p>
    <w:p>
      <w:r>
        <w:t>功名 顯榮祖宗。恐有變。</w:t>
      </w:r>
    </w:p>
    <w:p>
      <w:r>
        <w:t>歲君 中和</w:t>
      </w:r>
    </w:p>
    <w:p>
      <w:r>
        <w:t>治病 陰邪祟。求神安</w:t>
      </w:r>
    </w:p>
    <w:p>
      <w:r>
        <w:t>出外 先少利。後可得</w:t>
      </w:r>
    </w:p>
    <w:p>
      <w:r>
        <w:t>經商 無利。</w:t>
      </w:r>
    </w:p>
    <w:p>
      <w:r>
        <w:t>來人 月光到。</w:t>
      </w:r>
    </w:p>
    <w:p>
      <w:r>
        <w:t>行舟 財輕。平平。</w:t>
      </w:r>
    </w:p>
    <w:p>
      <w:r>
        <w:t>移居 后即可以</w:t>
      </w:r>
    </w:p>
    <w:p>
      <w:r>
        <w:t>失物 月光在。月暗無。</w:t>
      </w:r>
    </w:p>
    <w:p>
      <w:r>
        <w:t>求雨 未有。</w:t>
      </w:r>
    </w:p>
    <w:p>
      <w:r>
        <w:t>官事 冒險。有貴人。好。</w:t>
      </w:r>
    </w:p>
    <w:p>
      <w:r>
        <w:t>六畜 可納。</w:t>
      </w:r>
    </w:p>
    <w:p>
      <w:r>
        <w:t>耕作 平正。</w:t>
      </w:r>
    </w:p>
    <w:p>
      <w:r>
        <w:t>築室 漸且候。待日期</w:t>
      </w:r>
    </w:p>
    <w:p>
      <w:r>
        <w:t>墳墓 后大吉</w:t>
      </w:r>
    </w:p>
    <w:p>
      <w:r>
        <w:t>討海 無大財。陰作祟。</w:t>
      </w:r>
    </w:p>
    <w:p>
      <w:r>
        <w:t>作塭 途中防水微利。</w:t>
      </w:r>
    </w:p>
    <w:p>
      <w:r>
        <w:t>魚苗 先微后有。</w:t>
      </w:r>
    </w:p>
    <w:p>
      <w:r>
        <w:t>月令 不遂。</w:t>
      </w:r>
    </w:p>
    <w:p>
      <w:r>
        <w:t>尋人 可回。</w:t>
      </w:r>
    </w:p>
    <w:p>
      <w:r>
        <w:t>遠信 佳音速至。</w:t>
      </w:r>
    </w:p>
    <w:p>
      <w:r>
        <w:t>第二十五籤戊子●○○ ○●●屬火利夏 宜其南方總是前途莫心勞，求神問聖枉是多，但看雞犬日過後，不須作福事如何。</w:t>
      </w:r>
    </w:p>
    <w:p>
      <w:r>
        <w:t>凡事 作可作。和者吉。</w:t>
      </w:r>
    </w:p>
    <w:p>
      <w:r>
        <w:t>作事 慢成。</w:t>
      </w:r>
    </w:p>
    <w:p>
      <w:r>
        <w:t>家事 平平。</w:t>
      </w:r>
    </w:p>
    <w:p>
      <w:r>
        <w:t>家運 宅舍難居</w:t>
      </w:r>
    </w:p>
    <w:p>
      <w:r>
        <w:t>婚姻 不好難成。</w:t>
      </w:r>
    </w:p>
    <w:p>
      <w:r>
        <w:t>求兒 不可。</w:t>
      </w:r>
    </w:p>
    <w:p>
      <w:r>
        <w:t>六甲 謝良愿。求神佛。</w:t>
      </w:r>
    </w:p>
    <w:p>
      <w:r>
        <w:t>求財 微利不吉。</w:t>
      </w:r>
    </w:p>
    <w:p>
      <w:r>
        <w:t>功名 未就。</w:t>
      </w:r>
    </w:p>
    <w:p>
      <w:r>
        <w:t>歲君 中和</w:t>
      </w:r>
    </w:p>
    <w:p>
      <w:r>
        <w:t>治病 運深。酉戌不畏。</w:t>
      </w:r>
    </w:p>
    <w:p>
      <w:r>
        <w:t>出外 不可。</w:t>
      </w:r>
    </w:p>
    <w:p>
      <w:r>
        <w:t>經商 新業差。舊業平</w:t>
      </w:r>
    </w:p>
    <w:p>
      <w:r>
        <w:t>來人 戌日到。</w:t>
      </w:r>
    </w:p>
    <w:p>
      <w:r>
        <w:t>行舟 財輕微利。</w:t>
      </w:r>
    </w:p>
    <w:p>
      <w:r>
        <w:t>移居 且慢。</w:t>
      </w:r>
    </w:p>
    <w:p>
      <w:r>
        <w:t>失物 己丑卯戌日在。</w:t>
      </w:r>
    </w:p>
    <w:p>
      <w:r>
        <w:t>求雨 甲子乙丑日。不久。</w:t>
      </w:r>
    </w:p>
    <w:p>
      <w:r>
        <w:t>官事 宜和。(必受災殃)</w:t>
      </w:r>
    </w:p>
    <w:p>
      <w:r>
        <w:t>六畜 不可。</w:t>
      </w:r>
    </w:p>
    <w:p>
      <w:r>
        <w:t>耕作 只收半。</w:t>
      </w:r>
    </w:p>
    <w:p>
      <w:r>
        <w:t>築室 不美。成者安。</w:t>
      </w:r>
    </w:p>
    <w:p>
      <w:r>
        <w:t>墳墓 地勢不合。</w:t>
      </w:r>
    </w:p>
    <w:p>
      <w:r>
        <w:t>討海 和者好。不和呆。</w:t>
      </w:r>
    </w:p>
    <w:p>
      <w:r>
        <w:t>作塭 只求微利。</w:t>
      </w:r>
    </w:p>
    <w:p>
      <w:r>
        <w:t>魚苗 小利。</w:t>
      </w:r>
    </w:p>
    <w:p>
      <w:r>
        <w:t>月令 下半年平安。</w:t>
      </w:r>
    </w:p>
    <w:p>
      <w:r>
        <w:t>尋人 慢至。</w:t>
      </w:r>
    </w:p>
    <w:p>
      <w:r>
        <w:t>遠信 音信遲延。</w:t>
      </w:r>
    </w:p>
    <w:p>
      <w:r>
        <w:t>凡事 作可作。和者吉。</w:t>
      </w:r>
    </w:p>
    <w:p>
      <w:r>
        <w:t>作事 慢成。</w:t>
      </w:r>
    </w:p>
    <w:p>
      <w:r>
        <w:t>家事 平平。</w:t>
      </w:r>
    </w:p>
    <w:p>
      <w:r>
        <w:t>家運 宅舍難居</w:t>
      </w:r>
    </w:p>
    <w:p>
      <w:r>
        <w:t>婚姻 不好難成。</w:t>
      </w:r>
    </w:p>
    <w:p>
      <w:r>
        <w:t>求兒 不可。</w:t>
      </w:r>
    </w:p>
    <w:p>
      <w:r>
        <w:t>六甲 謝良愿。求神佛。</w:t>
      </w:r>
    </w:p>
    <w:p>
      <w:r>
        <w:t>求財 微利不吉。</w:t>
      </w:r>
    </w:p>
    <w:p>
      <w:r>
        <w:t>功名 未就。</w:t>
      </w:r>
    </w:p>
    <w:p>
      <w:r>
        <w:t>歲君 中和</w:t>
      </w:r>
    </w:p>
    <w:p>
      <w:r>
        <w:t>治病 運深。酉戌不畏。</w:t>
      </w:r>
    </w:p>
    <w:p>
      <w:r>
        <w:t>出外 不可。</w:t>
      </w:r>
    </w:p>
    <w:p>
      <w:r>
        <w:t>經商 新業差。舊業平</w:t>
      </w:r>
    </w:p>
    <w:p>
      <w:r>
        <w:t>來人 戌日到。</w:t>
      </w:r>
    </w:p>
    <w:p>
      <w:r>
        <w:t>行舟 財輕微利。</w:t>
      </w:r>
    </w:p>
    <w:p>
      <w:r>
        <w:t>移居 且慢。</w:t>
      </w:r>
    </w:p>
    <w:p>
      <w:r>
        <w:t>失物 己丑卯戌日在。</w:t>
      </w:r>
    </w:p>
    <w:p>
      <w:r>
        <w:t>求雨 甲子乙丑日。不久。</w:t>
      </w:r>
    </w:p>
    <w:p>
      <w:r>
        <w:t>官事 宜和。(必受災殃)</w:t>
      </w:r>
    </w:p>
    <w:p>
      <w:r>
        <w:t>六畜 不可。</w:t>
      </w:r>
    </w:p>
    <w:p>
      <w:r>
        <w:t>耕作 只收半。</w:t>
      </w:r>
    </w:p>
    <w:p>
      <w:r>
        <w:t>築室 不美。成者安。</w:t>
      </w:r>
    </w:p>
    <w:p>
      <w:r>
        <w:t>墳墓 地勢不合。</w:t>
      </w:r>
    </w:p>
    <w:p>
      <w:r>
        <w:t>討海 和者好。不和呆。</w:t>
      </w:r>
    </w:p>
    <w:p>
      <w:r>
        <w:t>作塭 只求微利。</w:t>
      </w:r>
    </w:p>
    <w:p>
      <w:r>
        <w:t>魚苗 小利。</w:t>
      </w:r>
    </w:p>
    <w:p>
      <w:r>
        <w:t>月令 下半年平安。</w:t>
      </w:r>
    </w:p>
    <w:p>
      <w:r>
        <w:t>尋人 慢至。</w:t>
      </w:r>
    </w:p>
    <w:p>
      <w:r>
        <w:t>遠信 音信遲延。</w:t>
      </w:r>
    </w:p>
    <w:p>
      <w:r>
        <w:t>第二十六籤戊寅●○● ●○●屬土利年 四方皆宜選出牡丹第一枝，勸君折取莫遲疑，世間若問相知處，萬事逢春正及時。</w:t>
      </w:r>
    </w:p>
    <w:p>
      <w:r>
        <w:t>凡事 春吉冬呆。</w:t>
      </w:r>
    </w:p>
    <w:p>
      <w:r>
        <w:t>作事 春天可成</w:t>
      </w:r>
    </w:p>
    <w:p>
      <w:r>
        <w:t>家事 綿綿齊美</w:t>
      </w:r>
    </w:p>
    <w:p>
      <w:r>
        <w:t>家運 安居春風。</w:t>
      </w:r>
    </w:p>
    <w:p>
      <w:r>
        <w:t>婚姻 成者好。</w:t>
      </w:r>
    </w:p>
    <w:p>
      <w:r>
        <w:t>求兒 平平。</w:t>
      </w:r>
    </w:p>
    <w:p>
      <w:r>
        <w:t>六甲 先男後女。</w:t>
      </w:r>
    </w:p>
    <w:p>
      <w:r>
        <w:t>求財 財源廣進。</w:t>
      </w:r>
    </w:p>
    <w:p>
      <w:r>
        <w:t>功名 朱衣點頭。(及第)</w:t>
      </w:r>
    </w:p>
    <w:p>
      <w:r>
        <w:t>歲君 順吉。</w:t>
      </w:r>
    </w:p>
    <w:p>
      <w:r>
        <w:t>治病 平安。(婦忌十一月男能十二月。老危少安)</w:t>
      </w:r>
    </w:p>
    <w:p>
      <w:r>
        <w:t>出外 平安有。春滿載</w:t>
      </w:r>
    </w:p>
    <w:p>
      <w:r>
        <w:t>經商 逢春發無窮</w:t>
      </w:r>
    </w:p>
    <w:p>
      <w:r>
        <w:t>來人 月光到。</w:t>
      </w:r>
    </w:p>
    <w:p>
      <w:r>
        <w:t>行舟 財利平平</w:t>
      </w:r>
    </w:p>
    <w:p>
      <w:r>
        <w:t>移居 平安</w:t>
      </w:r>
    </w:p>
    <w:p>
      <w:r>
        <w:t>失物 在東方。緊尋在。</w:t>
      </w:r>
    </w:p>
    <w:p>
      <w:r>
        <w:t>求雨 必到。</w:t>
      </w:r>
    </w:p>
    <w:p>
      <w:r>
        <w:t>官事 必和。(必勝)</w:t>
      </w:r>
    </w:p>
    <w:p>
      <w:r>
        <w:t>六畜 可納</w:t>
      </w:r>
    </w:p>
    <w:p>
      <w:r>
        <w:t>耕作 早冬好。下冬呆。</w:t>
      </w:r>
    </w:p>
    <w:p>
      <w:r>
        <w:t>築室 逢春大吉。</w:t>
      </w:r>
    </w:p>
    <w:p>
      <w:r>
        <w:t>墳墓 真龍正穴</w:t>
      </w:r>
    </w:p>
    <w:p>
      <w:r>
        <w:t>討海 春有冬無。</w:t>
      </w:r>
    </w:p>
    <w:p>
      <w:r>
        <w:t>作塭 逢春利。外微利。</w:t>
      </w:r>
    </w:p>
    <w:p>
      <w:r>
        <w:t>魚苗 三月吉四月小吉。</w:t>
      </w:r>
    </w:p>
    <w:p>
      <w:r>
        <w:t>月令 不遂。逢春如意。</w:t>
      </w:r>
    </w:p>
    <w:p>
      <w:r>
        <w:t>尋人 月前得回。</w:t>
      </w:r>
    </w:p>
    <w:p>
      <w:r>
        <w:t>遠信 源源而來。</w:t>
      </w:r>
    </w:p>
    <w:p>
      <w:r>
        <w:t>凡事 春吉冬呆。</w:t>
      </w:r>
    </w:p>
    <w:p>
      <w:r>
        <w:t>作事 春天可成</w:t>
      </w:r>
    </w:p>
    <w:p>
      <w:r>
        <w:t>家事 綿綿齊美</w:t>
      </w:r>
    </w:p>
    <w:p>
      <w:r>
        <w:t>家運 安居春風。</w:t>
      </w:r>
    </w:p>
    <w:p>
      <w:r>
        <w:t>婚姻 成者好。</w:t>
      </w:r>
    </w:p>
    <w:p>
      <w:r>
        <w:t>求兒 平平。</w:t>
      </w:r>
    </w:p>
    <w:p>
      <w:r>
        <w:t>六甲 先男後女。</w:t>
      </w:r>
    </w:p>
    <w:p>
      <w:r>
        <w:t>求財 財源廣進。</w:t>
      </w:r>
    </w:p>
    <w:p>
      <w:r>
        <w:t>功名 朱衣點頭。(及第)</w:t>
      </w:r>
    </w:p>
    <w:p>
      <w:r>
        <w:t>歲君 順吉。</w:t>
      </w:r>
    </w:p>
    <w:p>
      <w:r>
        <w:t>治病 平安。(婦忌十一月男能十二月。老危少安)</w:t>
      </w:r>
    </w:p>
    <w:p>
      <w:r>
        <w:t>出外 平安有。春滿載</w:t>
      </w:r>
    </w:p>
    <w:p>
      <w:r>
        <w:t>經商 逢春發無窮</w:t>
      </w:r>
    </w:p>
    <w:p>
      <w:r>
        <w:t>來人 月光到。</w:t>
      </w:r>
    </w:p>
    <w:p>
      <w:r>
        <w:t>行舟 財利平平</w:t>
      </w:r>
    </w:p>
    <w:p>
      <w:r>
        <w:t>移居 平安</w:t>
      </w:r>
    </w:p>
    <w:p>
      <w:r>
        <w:t>失物 在東方。緊尋在。</w:t>
      </w:r>
    </w:p>
    <w:p>
      <w:r>
        <w:t>求雨 必到。</w:t>
      </w:r>
    </w:p>
    <w:p>
      <w:r>
        <w:t>官事 必和。(必勝)</w:t>
      </w:r>
    </w:p>
    <w:p>
      <w:r>
        <w:t>六畜 可納</w:t>
      </w:r>
    </w:p>
    <w:p>
      <w:r>
        <w:t>耕作 早冬好。下冬呆。</w:t>
      </w:r>
    </w:p>
    <w:p>
      <w:r>
        <w:t>築室 逢春大吉。</w:t>
      </w:r>
    </w:p>
    <w:p>
      <w:r>
        <w:t>墳墓 真龍正穴</w:t>
      </w:r>
    </w:p>
    <w:p>
      <w:r>
        <w:t>討海 春有冬無。</w:t>
      </w:r>
    </w:p>
    <w:p>
      <w:r>
        <w:t>作塭 逢春利。外微利。</w:t>
      </w:r>
    </w:p>
    <w:p>
      <w:r>
        <w:t>魚苗 三月吉四月小吉。</w:t>
      </w:r>
    </w:p>
    <w:p>
      <w:r>
        <w:t>月令 不遂。逢春如意。</w:t>
      </w:r>
    </w:p>
    <w:p>
      <w:r>
        <w:t>尋人 月前得回。</w:t>
      </w:r>
    </w:p>
    <w:p>
      <w:r>
        <w:t>遠信 源源而來。</w:t>
      </w:r>
    </w:p>
    <w:p>
      <w:r>
        <w:t>第二十七籤戊辰○○○ ●○○屬木利春 宜其東方君爾寬心且自由，門庭清吉家無憂，財寶自然終吉利，凡事無傷不用求。</w:t>
      </w:r>
    </w:p>
    <w:p>
      <w:r>
        <w:t>凡事 有財允成。不畏。</w:t>
      </w:r>
    </w:p>
    <w:p>
      <w:r>
        <w:t>作事 成功。</w:t>
      </w:r>
    </w:p>
    <w:p>
      <w:r>
        <w:t>家事 團圓且喜。</w:t>
      </w:r>
    </w:p>
    <w:p>
      <w:r>
        <w:t>家運 可得興旺。</w:t>
      </w:r>
    </w:p>
    <w:p>
      <w:r>
        <w:t>婚姻 大吉。</w:t>
      </w:r>
    </w:p>
    <w:p>
      <w:r>
        <w:t>求兒 不可。</w:t>
      </w:r>
    </w:p>
    <w:p>
      <w:r>
        <w:t>六甲 添得弄璋之喜。</w:t>
      </w:r>
    </w:p>
    <w:p>
      <w:r>
        <w:t>求財 先輕後得。</w:t>
      </w:r>
    </w:p>
    <w:p>
      <w:r>
        <w:t>功名 晚到。</w:t>
      </w:r>
    </w:p>
    <w:p>
      <w:r>
        <w:t>歲君 淡淡。(未安)</w:t>
      </w:r>
    </w:p>
    <w:p>
      <w:r>
        <w:t>治病 得安。</w:t>
      </w:r>
    </w:p>
    <w:p>
      <w:r>
        <w:t>出外 先呆後好。</w:t>
      </w:r>
    </w:p>
    <w:p>
      <w:r>
        <w:t>經商 獲如意。後大利。</w:t>
      </w:r>
    </w:p>
    <w:p>
      <w:r>
        <w:t>來人 難在。</w:t>
      </w:r>
    </w:p>
    <w:p>
      <w:r>
        <w:t>行舟 先平安後大進。</w:t>
      </w:r>
    </w:p>
    <w:p>
      <w:r>
        <w:t>移居 慢即吉。</w:t>
      </w:r>
    </w:p>
    <w:p>
      <w:r>
        <w:t>失物 自回。</w:t>
      </w:r>
    </w:p>
    <w:p>
      <w:r>
        <w:t>求雨 尚未有。</w:t>
      </w:r>
    </w:p>
    <w:p>
      <w:r>
        <w:t>官事 有貴人。平安。</w:t>
      </w:r>
    </w:p>
    <w:p>
      <w:r>
        <w:t>六畜 興旺</w:t>
      </w:r>
    </w:p>
    <w:p>
      <w:r>
        <w:t>耕作 早冬微。晚冬好。</w:t>
      </w:r>
    </w:p>
    <w:p>
      <w:r>
        <w:t>築室 喜得瑞氣盈門。</w:t>
      </w:r>
    </w:p>
    <w:p>
      <w:r>
        <w:t>墳墓 地運大進益。</w:t>
      </w:r>
    </w:p>
    <w:p>
      <w:r>
        <w:t>討海 先無後有。</w:t>
      </w:r>
    </w:p>
    <w:p>
      <w:r>
        <w:t>作塭 免介意。有利得。</w:t>
      </w:r>
    </w:p>
    <w:p>
      <w:r>
        <w:t>魚苗 先微后有。</w:t>
      </w:r>
    </w:p>
    <w:p>
      <w:r>
        <w:t>月令 平安。</w:t>
      </w:r>
    </w:p>
    <w:p>
      <w:r>
        <w:t>尋人 不見。難尋。</w:t>
      </w:r>
    </w:p>
    <w:p>
      <w:r>
        <w:t>遠信 佳音速至。</w:t>
      </w:r>
    </w:p>
    <w:p>
      <w:r>
        <w:t>凡事 有財允成。不畏。</w:t>
      </w:r>
    </w:p>
    <w:p>
      <w:r>
        <w:t>作事 成功。</w:t>
      </w:r>
    </w:p>
    <w:p>
      <w:r>
        <w:t>家事 團圓且喜。</w:t>
      </w:r>
    </w:p>
    <w:p>
      <w:r>
        <w:t>家運 可得興旺。</w:t>
      </w:r>
    </w:p>
    <w:p>
      <w:r>
        <w:t>婚姻 大吉。</w:t>
      </w:r>
    </w:p>
    <w:p>
      <w:r>
        <w:t>求兒 不可。</w:t>
      </w:r>
    </w:p>
    <w:p>
      <w:r>
        <w:t>六甲 添得弄璋之喜。</w:t>
      </w:r>
    </w:p>
    <w:p>
      <w:r>
        <w:t>求財 先輕後得。</w:t>
      </w:r>
    </w:p>
    <w:p>
      <w:r>
        <w:t>功名 晚到。</w:t>
      </w:r>
    </w:p>
    <w:p>
      <w:r>
        <w:t>歲君 淡淡。(未安)</w:t>
      </w:r>
    </w:p>
    <w:p>
      <w:r>
        <w:t>治病 得安。</w:t>
      </w:r>
    </w:p>
    <w:p>
      <w:r>
        <w:t>出外 先呆後好。</w:t>
      </w:r>
    </w:p>
    <w:p>
      <w:r>
        <w:t>經商 獲如意。後大利。</w:t>
      </w:r>
    </w:p>
    <w:p>
      <w:r>
        <w:t>來人 難在。</w:t>
      </w:r>
    </w:p>
    <w:p>
      <w:r>
        <w:t>行舟 先平安後大進。</w:t>
      </w:r>
    </w:p>
    <w:p>
      <w:r>
        <w:t>移居 慢即吉。</w:t>
      </w:r>
    </w:p>
    <w:p>
      <w:r>
        <w:t>失物 自回。</w:t>
      </w:r>
    </w:p>
    <w:p>
      <w:r>
        <w:t>求雨 尚未有。</w:t>
      </w:r>
    </w:p>
    <w:p>
      <w:r>
        <w:t>官事 有貴人。平安。</w:t>
      </w:r>
    </w:p>
    <w:p>
      <w:r>
        <w:t>六畜 興旺</w:t>
      </w:r>
    </w:p>
    <w:p>
      <w:r>
        <w:t>耕作 早冬微。晚冬好。</w:t>
      </w:r>
    </w:p>
    <w:p>
      <w:r>
        <w:t>築室 喜得瑞氣盈門。</w:t>
      </w:r>
    </w:p>
    <w:p>
      <w:r>
        <w:t>墳墓 地運大進益。</w:t>
      </w:r>
    </w:p>
    <w:p>
      <w:r>
        <w:t>討海 先無後有。</w:t>
      </w:r>
    </w:p>
    <w:p>
      <w:r>
        <w:t>作塭 免介意。有利得。</w:t>
      </w:r>
    </w:p>
    <w:p>
      <w:r>
        <w:t>魚苗 先微后有。</w:t>
      </w:r>
    </w:p>
    <w:p>
      <w:r>
        <w:t>月令 平安。</w:t>
      </w:r>
    </w:p>
    <w:p>
      <w:r>
        <w:t>尋人 不見。難尋。</w:t>
      </w:r>
    </w:p>
    <w:p>
      <w:r>
        <w:t>遠信 佳音速至。</w:t>
      </w:r>
    </w:p>
    <w:p>
      <w:r>
        <w:t>第二十八籤戊午●●○ ○●●屬火利夏 宜其南方於今莫作此當時，虎落平陽被犬欺，世間凡事何難定，千山萬水也遲疑。</w:t>
      </w:r>
    </w:p>
    <w:p>
      <w:r>
        <w:t>凡事 後成吉。</w:t>
      </w:r>
    </w:p>
    <w:p>
      <w:r>
        <w:t>作事 難成。</w:t>
      </w:r>
    </w:p>
    <w:p>
      <w:r>
        <w:t>家事 恐防大害。</w:t>
      </w:r>
    </w:p>
    <w:p>
      <w:r>
        <w:t>家運 人作怪。恐風波。</w:t>
      </w:r>
    </w:p>
    <w:p>
      <w:r>
        <w:t>婚姻 不吉。(女帶殺氣)</w:t>
      </w:r>
    </w:p>
    <w:p>
      <w:r>
        <w:t>求兒 不可。</w:t>
      </w:r>
    </w:p>
    <w:p>
      <w:r>
        <w:t>六甲 須防難產。</w:t>
      </w:r>
    </w:p>
    <w:p>
      <w:r>
        <w:t>求財 不得。</w:t>
      </w:r>
    </w:p>
    <w:p>
      <w:r>
        <w:t>功名 無。</w:t>
      </w:r>
    </w:p>
    <w:p>
      <w:r>
        <w:t>歲君 平平。</w:t>
      </w:r>
    </w:p>
    <w:p>
      <w:r>
        <w:t>治病 運犯劫。被邪欺。寅戌日過不畏。</w:t>
      </w:r>
    </w:p>
    <w:p>
      <w:r>
        <w:t>出外 被人欺。</w:t>
      </w:r>
    </w:p>
    <w:p>
      <w:r>
        <w:t>經商 呆人欺。難如意。</w:t>
      </w:r>
    </w:p>
    <w:p>
      <w:r>
        <w:t>來人 難在。</w:t>
      </w:r>
    </w:p>
    <w:p>
      <w:r>
        <w:t>行舟 無利可得。(了財帛)</w:t>
      </w:r>
    </w:p>
    <w:p>
      <w:r>
        <w:t>移居 大不好。</w:t>
      </w:r>
    </w:p>
    <w:p>
      <w:r>
        <w:t>失物 難尋。</w:t>
      </w:r>
    </w:p>
    <w:p>
      <w:r>
        <w:t>求雨 不日到。</w:t>
      </w:r>
    </w:p>
    <w:p>
      <w:r>
        <w:t>官事 被官欺。大了錢。</w:t>
      </w:r>
    </w:p>
    <w:p>
      <w:r>
        <w:t>六畜 不安。</w:t>
      </w:r>
    </w:p>
    <w:p>
      <w:r>
        <w:t>耕作 半收。</w:t>
      </w:r>
    </w:p>
    <w:p>
      <w:r>
        <w:t>築室 不可。(犯殺)</w:t>
      </w:r>
    </w:p>
    <w:p>
      <w:r>
        <w:t>墳墓 犯六十年。緊移。</w:t>
      </w:r>
    </w:p>
    <w:p>
      <w:r>
        <w:t>討海 無利可得。</w:t>
      </w:r>
    </w:p>
    <w:p>
      <w:r>
        <w:t>作塭 剋口舌。忍耐好。</w:t>
      </w:r>
    </w:p>
    <w:p>
      <w:r>
        <w:t>魚苗 不利。</w:t>
      </w:r>
    </w:p>
    <w:p>
      <w:r>
        <w:t>月令 九不畏。防人欺。</w:t>
      </w:r>
    </w:p>
    <w:p>
      <w:r>
        <w:t>尋人 難得。</w:t>
      </w:r>
    </w:p>
    <w:p>
      <w:r>
        <w:t>遠信 魚沉消息。</w:t>
      </w:r>
    </w:p>
    <w:p>
      <w:r>
        <w:t>凡事 後成吉。</w:t>
      </w:r>
    </w:p>
    <w:p>
      <w:r>
        <w:t>作事 難成。</w:t>
      </w:r>
    </w:p>
    <w:p>
      <w:r>
        <w:t>家事 恐防大害。</w:t>
      </w:r>
    </w:p>
    <w:p>
      <w:r>
        <w:t>家運 人作怪。恐風波。</w:t>
      </w:r>
    </w:p>
    <w:p>
      <w:r>
        <w:t>婚姻 不吉。(女帶殺氣)</w:t>
      </w:r>
    </w:p>
    <w:p>
      <w:r>
        <w:t>求兒 不可。</w:t>
      </w:r>
    </w:p>
    <w:p>
      <w:r>
        <w:t>六甲 須防難產。</w:t>
      </w:r>
    </w:p>
    <w:p>
      <w:r>
        <w:t>求財 不得。</w:t>
      </w:r>
    </w:p>
    <w:p>
      <w:r>
        <w:t>功名 無。</w:t>
      </w:r>
    </w:p>
    <w:p>
      <w:r>
        <w:t>歲君 平平。</w:t>
      </w:r>
    </w:p>
    <w:p>
      <w:r>
        <w:t>治病 運犯劫。被邪欺。寅戌日過不畏。</w:t>
      </w:r>
    </w:p>
    <w:p>
      <w:r>
        <w:t>出外 被人欺。</w:t>
      </w:r>
    </w:p>
    <w:p>
      <w:r>
        <w:t>經商 呆人欺。難如意。</w:t>
      </w:r>
    </w:p>
    <w:p>
      <w:r>
        <w:t>來人 難在。</w:t>
      </w:r>
    </w:p>
    <w:p>
      <w:r>
        <w:t>行舟 無利可得。(了財帛)</w:t>
      </w:r>
    </w:p>
    <w:p>
      <w:r>
        <w:t>移居 大不好。</w:t>
      </w:r>
    </w:p>
    <w:p>
      <w:r>
        <w:t>失物 難尋。</w:t>
      </w:r>
    </w:p>
    <w:p>
      <w:r>
        <w:t>求雨 不日到。</w:t>
      </w:r>
    </w:p>
    <w:p>
      <w:r>
        <w:t>官事 被官欺。大了錢。</w:t>
      </w:r>
    </w:p>
    <w:p>
      <w:r>
        <w:t>六畜 不安。</w:t>
      </w:r>
    </w:p>
    <w:p>
      <w:r>
        <w:t>耕作 半收。</w:t>
      </w:r>
    </w:p>
    <w:p>
      <w:r>
        <w:t>築室 不可。(犯殺)</w:t>
      </w:r>
    </w:p>
    <w:p>
      <w:r>
        <w:t>墳墓 犯六十年。緊移。</w:t>
      </w:r>
    </w:p>
    <w:p>
      <w:r>
        <w:t>討海 無利可得。</w:t>
      </w:r>
    </w:p>
    <w:p>
      <w:r>
        <w:t>作塭 剋口舌。忍耐好。</w:t>
      </w:r>
    </w:p>
    <w:p>
      <w:r>
        <w:t>魚苗 不利。</w:t>
      </w:r>
    </w:p>
    <w:p>
      <w:r>
        <w:t>月令 九不畏。防人欺。</w:t>
      </w:r>
    </w:p>
    <w:p>
      <w:r>
        <w:t>尋人 難得。</w:t>
      </w:r>
    </w:p>
    <w:p>
      <w:r>
        <w:t>遠信 魚沉消息。</w:t>
      </w:r>
    </w:p>
    <w:p>
      <w:r>
        <w:t>第二十九籤戊申●●○ ○●○屬土利年 四方皆宜枯木可惜未逢春，如今返在暗中藏，寬心且守風霜退，還君依舊作乾坤。</w:t>
      </w:r>
    </w:p>
    <w:p>
      <w:r>
        <w:t>凡事 待時。</w:t>
      </w:r>
    </w:p>
    <w:p>
      <w:r>
        <w:t>作事 難成。</w:t>
      </w:r>
    </w:p>
    <w:p>
      <w:r>
        <w:t>家事 平安。</w:t>
      </w:r>
    </w:p>
    <w:p>
      <w:r>
        <w:t>家運 合家興旺。(運滯)</w:t>
      </w:r>
    </w:p>
    <w:p>
      <w:r>
        <w:t>婚姻 平平。</w:t>
      </w:r>
    </w:p>
    <w:p>
      <w:r>
        <w:t>求兒 不吉。</w:t>
      </w:r>
    </w:p>
    <w:p>
      <w:r>
        <w:t>六甲 先男後女。</w:t>
      </w:r>
    </w:p>
    <w:p>
      <w:r>
        <w:t>求財 新業差。舊業平。</w:t>
      </w:r>
    </w:p>
    <w:p>
      <w:r>
        <w:t>功名 不就。</w:t>
      </w:r>
    </w:p>
    <w:p>
      <w:r>
        <w:t>歲君 平正。</w:t>
      </w:r>
    </w:p>
    <w:p>
      <w:r>
        <w:t>治病 運暗。逢春出運。(老凶)</w:t>
      </w:r>
    </w:p>
    <w:p>
      <w:r>
        <w:t>出外 不可。</w:t>
      </w:r>
    </w:p>
    <w:p>
      <w:r>
        <w:t>經商 須守安命不可。</w:t>
      </w:r>
    </w:p>
    <w:p>
      <w:r>
        <w:t>來人 未日(半月)到。</w:t>
      </w:r>
    </w:p>
    <w:p>
      <w:r>
        <w:t>行舟 無利可得。</w:t>
      </w:r>
    </w:p>
    <w:p>
      <w:r>
        <w:t>移居 不吉。</w:t>
      </w:r>
    </w:p>
    <w:p>
      <w:r>
        <w:t>失物 援尋。(必在)</w:t>
      </w:r>
    </w:p>
    <w:p>
      <w:r>
        <w:t>求雨 久不至。</w:t>
      </w:r>
    </w:p>
    <w:p>
      <w:r>
        <w:t>官事 拖尾。</w:t>
      </w:r>
    </w:p>
    <w:p>
      <w:r>
        <w:t>六畜 不可。</w:t>
      </w:r>
    </w:p>
    <w:p>
      <w:r>
        <w:t>耕作 無利半收。</w:t>
      </w:r>
    </w:p>
    <w:p>
      <w:r>
        <w:t>築室 漸待開春。</w:t>
      </w:r>
    </w:p>
    <w:p>
      <w:r>
        <w:t>墳墓 地運後必發。</w:t>
      </w:r>
    </w:p>
    <w:p>
      <w:r>
        <w:t>討海 依舊吉。新不利。</w:t>
      </w:r>
    </w:p>
    <w:p>
      <w:r>
        <w:t>作塭 返原運。暗無利。</w:t>
      </w:r>
    </w:p>
    <w:p>
      <w:r>
        <w:t>魚苗 春有利。夏失時。</w:t>
      </w:r>
    </w:p>
    <w:p>
      <w:r>
        <w:t>月令 不遂。</w:t>
      </w:r>
    </w:p>
    <w:p>
      <w:r>
        <w:t>尋人 行人待。</w:t>
      </w:r>
    </w:p>
    <w:p>
      <w:r>
        <w:t>遠信 音信速至。</w:t>
      </w:r>
    </w:p>
    <w:p>
      <w:r>
        <w:t>凡事 待時。</w:t>
      </w:r>
    </w:p>
    <w:p>
      <w:r>
        <w:t>作事 難成。</w:t>
      </w:r>
    </w:p>
    <w:p>
      <w:r>
        <w:t>家事 平安。</w:t>
      </w:r>
    </w:p>
    <w:p>
      <w:r>
        <w:t>家運 合家興旺。(運滯)</w:t>
      </w:r>
    </w:p>
    <w:p>
      <w:r>
        <w:t>婚姻 平平。</w:t>
      </w:r>
    </w:p>
    <w:p>
      <w:r>
        <w:t>求兒 不吉。</w:t>
      </w:r>
    </w:p>
    <w:p>
      <w:r>
        <w:t>六甲 先男後女。</w:t>
      </w:r>
    </w:p>
    <w:p>
      <w:r>
        <w:t>求財 新業差。舊業平。</w:t>
      </w:r>
    </w:p>
    <w:p>
      <w:r>
        <w:t>功名 不就。</w:t>
      </w:r>
    </w:p>
    <w:p>
      <w:r>
        <w:t>歲君 平正。</w:t>
      </w:r>
    </w:p>
    <w:p>
      <w:r>
        <w:t>治病 運暗。逢春出運。(老凶)</w:t>
      </w:r>
    </w:p>
    <w:p>
      <w:r>
        <w:t>出外 不可。</w:t>
      </w:r>
    </w:p>
    <w:p>
      <w:r>
        <w:t>經商 須守安命不可。</w:t>
      </w:r>
    </w:p>
    <w:p>
      <w:r>
        <w:t>來人 未日(半月)到。</w:t>
      </w:r>
    </w:p>
    <w:p>
      <w:r>
        <w:t>行舟 無利可得。</w:t>
      </w:r>
    </w:p>
    <w:p>
      <w:r>
        <w:t>移居 不吉。</w:t>
      </w:r>
    </w:p>
    <w:p>
      <w:r>
        <w:t>失物 援尋。(必在)</w:t>
      </w:r>
    </w:p>
    <w:p>
      <w:r>
        <w:t>求雨 久不至。</w:t>
      </w:r>
    </w:p>
    <w:p>
      <w:r>
        <w:t>官事 拖尾。</w:t>
      </w:r>
    </w:p>
    <w:p>
      <w:r>
        <w:t>六畜 不可。</w:t>
      </w:r>
    </w:p>
    <w:p>
      <w:r>
        <w:t>耕作 無利半收。</w:t>
      </w:r>
    </w:p>
    <w:p>
      <w:r>
        <w:t>築室 漸待開春。</w:t>
      </w:r>
    </w:p>
    <w:p>
      <w:r>
        <w:t>墳墓 地運後必發。</w:t>
      </w:r>
    </w:p>
    <w:p>
      <w:r>
        <w:t>討海 依舊吉。新不利。</w:t>
      </w:r>
    </w:p>
    <w:p>
      <w:r>
        <w:t>作塭 返原運。暗無利。</w:t>
      </w:r>
    </w:p>
    <w:p>
      <w:r>
        <w:t>魚苗 春有利。夏失時。</w:t>
      </w:r>
    </w:p>
    <w:p>
      <w:r>
        <w:t>月令 不遂。</w:t>
      </w:r>
    </w:p>
    <w:p>
      <w:r>
        <w:t>尋人 行人待。</w:t>
      </w:r>
    </w:p>
    <w:p>
      <w:r>
        <w:t>遠信 音信速至。</w:t>
      </w:r>
    </w:p>
    <w:p>
      <w:r>
        <w:t>第三十籤戊戌●●● ○●○屬木利春 宜其東方漸漸看此月中和，過後須防未得高，改變顏色前途去，凡事必定見重勞。</w:t>
      </w:r>
    </w:p>
    <w:p>
      <w:r>
        <w:t>凡事 了錢。甚不好。</w:t>
      </w:r>
    </w:p>
    <w:p>
      <w:r>
        <w:t>作事 難成。</w:t>
      </w:r>
    </w:p>
    <w:p>
      <w:r>
        <w:t>家事 門有險。了錢災。</w:t>
      </w:r>
    </w:p>
    <w:p>
      <w:r>
        <w:t>家運 了錢難安。</w:t>
      </w:r>
    </w:p>
    <w:p>
      <w:r>
        <w:t>婚姻 不成。</w:t>
      </w:r>
    </w:p>
    <w:p>
      <w:r>
        <w:t>求兒 不可。且慢。</w:t>
      </w:r>
    </w:p>
    <w:p>
      <w:r>
        <w:t>六甲 空孕。勿躁。</w:t>
      </w:r>
    </w:p>
    <w:p>
      <w:r>
        <w:t>求財 無利。</w:t>
      </w:r>
    </w:p>
    <w:p>
      <w:r>
        <w:t>功名 不成難進。</w:t>
      </w:r>
    </w:p>
    <w:p>
      <w:r>
        <w:t>歲君 不遂。</w:t>
      </w:r>
    </w:p>
    <w:p>
      <w:r>
        <w:t>治病 險。半月不癒。重。</w:t>
      </w:r>
    </w:p>
    <w:p>
      <w:r>
        <w:t>出外 不可出。</w:t>
      </w:r>
    </w:p>
    <w:p>
      <w:r>
        <w:t>經商 經營不就。</w:t>
      </w:r>
    </w:p>
    <w:p>
      <w:r>
        <w:t>來人 月光到。</w:t>
      </w:r>
    </w:p>
    <w:p>
      <w:r>
        <w:t>行舟 了工了本。</w:t>
      </w:r>
    </w:p>
    <w:p>
      <w:r>
        <w:t>移居 不可。</w:t>
      </w:r>
    </w:p>
    <w:p>
      <w:r>
        <w:t>失物 難尋。</w:t>
      </w:r>
    </w:p>
    <w:p>
      <w:r>
        <w:t>求雨 久不至。</w:t>
      </w:r>
    </w:p>
    <w:p>
      <w:r>
        <w:t>官事 枉費了錢。</w:t>
      </w:r>
    </w:p>
    <w:p>
      <w:r>
        <w:t>六畜 不佳。</w:t>
      </w:r>
    </w:p>
    <w:p>
      <w:r>
        <w:t>耕作 了工後。半年好。</w:t>
      </w:r>
    </w:p>
    <w:p>
      <w:r>
        <w:t>築室 不安。</w:t>
      </w:r>
    </w:p>
    <w:p>
      <w:r>
        <w:t>墳墓 地氣不佳。</w:t>
      </w:r>
    </w:p>
    <w:p>
      <w:r>
        <w:t>討海 了工。無利。</w:t>
      </w:r>
    </w:p>
    <w:p>
      <w:r>
        <w:t>作塭 枉費徒勞。失利。</w:t>
      </w:r>
    </w:p>
    <w:p>
      <w:r>
        <w:t>魚苗 無望。</w:t>
      </w:r>
    </w:p>
    <w:p>
      <w:r>
        <w:t>月令 不遂。</w:t>
      </w:r>
    </w:p>
    <w:p>
      <w:r>
        <w:t>尋人 行人漸回。</w:t>
      </w:r>
    </w:p>
    <w:p>
      <w:r>
        <w:t>遠信 音信有變。</w:t>
      </w:r>
    </w:p>
    <w:p>
      <w:r>
        <w:t>凡事 了錢。甚不好。</w:t>
      </w:r>
    </w:p>
    <w:p>
      <w:r>
        <w:t>作事 難成。</w:t>
      </w:r>
    </w:p>
    <w:p>
      <w:r>
        <w:t>家事 門有險。了錢災。</w:t>
      </w:r>
    </w:p>
    <w:p>
      <w:r>
        <w:t>家運 了錢難安。</w:t>
      </w:r>
    </w:p>
    <w:p>
      <w:r>
        <w:t>婚姻 不成。</w:t>
      </w:r>
    </w:p>
    <w:p>
      <w:r>
        <w:t>求兒 不可。且慢。</w:t>
      </w:r>
    </w:p>
    <w:p>
      <w:r>
        <w:t>六甲 空孕。勿躁。</w:t>
      </w:r>
    </w:p>
    <w:p>
      <w:r>
        <w:t>求財 無利。</w:t>
      </w:r>
    </w:p>
    <w:p>
      <w:r>
        <w:t>功名 不成難進。</w:t>
      </w:r>
    </w:p>
    <w:p>
      <w:r>
        <w:t>歲君 不遂。</w:t>
      </w:r>
    </w:p>
    <w:p>
      <w:r>
        <w:t>治病 險。半月不癒。重。</w:t>
      </w:r>
    </w:p>
    <w:p>
      <w:r>
        <w:t>出外 不可出。</w:t>
      </w:r>
    </w:p>
    <w:p>
      <w:r>
        <w:t>經商 經營不就。</w:t>
      </w:r>
    </w:p>
    <w:p>
      <w:r>
        <w:t>來人 月光到。</w:t>
      </w:r>
    </w:p>
    <w:p>
      <w:r>
        <w:t>行舟 了工了本。</w:t>
      </w:r>
    </w:p>
    <w:p>
      <w:r>
        <w:t>移居 不可。</w:t>
      </w:r>
    </w:p>
    <w:p>
      <w:r>
        <w:t>失物 難尋。</w:t>
      </w:r>
    </w:p>
    <w:p>
      <w:r>
        <w:t>求雨 久不至。</w:t>
      </w:r>
    </w:p>
    <w:p>
      <w:r>
        <w:t>官事 枉費了錢。</w:t>
      </w:r>
    </w:p>
    <w:p>
      <w:r>
        <w:t>六畜 不佳。</w:t>
      </w:r>
    </w:p>
    <w:p>
      <w:r>
        <w:t>耕作 了工後。半年好。</w:t>
      </w:r>
    </w:p>
    <w:p>
      <w:r>
        <w:t>築室 不安。</w:t>
      </w:r>
    </w:p>
    <w:p>
      <w:r>
        <w:t>墳墓 地氣不佳。</w:t>
      </w:r>
    </w:p>
    <w:p>
      <w:r>
        <w:t>討海 了工。無利。</w:t>
      </w:r>
    </w:p>
    <w:p>
      <w:r>
        <w:t>作塭 枉費徒勞。失利。</w:t>
      </w:r>
    </w:p>
    <w:p>
      <w:r>
        <w:t>魚苗 無望。</w:t>
      </w:r>
    </w:p>
    <w:p>
      <w:r>
        <w:t>月令 不遂。</w:t>
      </w:r>
    </w:p>
    <w:p>
      <w:r>
        <w:t>尋人 行人漸回。</w:t>
      </w:r>
    </w:p>
    <w:p>
      <w:r>
        <w:t>遠信 音信有變。</w:t>
      </w:r>
    </w:p>
    <w:p>
      <w:r>
        <w:t>第三十一籤己丑○●○ ●○●屬火利夏 宜其南方綠柳蒼蒼正當時，任君此去作乾坤，花果結實無殘謝，福祿自有慶家門。</w:t>
      </w:r>
    </w:p>
    <w:p>
      <w:r>
        <w:t>凡事 得利。</w:t>
      </w:r>
    </w:p>
    <w:p>
      <w:r>
        <w:t>作事 成功。</w:t>
      </w:r>
    </w:p>
    <w:p>
      <w:r>
        <w:t>家事 瓜瓞綿綿。</w:t>
      </w:r>
    </w:p>
    <w:p>
      <w:r>
        <w:t>家運 世世興旺。</w:t>
      </w:r>
    </w:p>
    <w:p>
      <w:r>
        <w:t>婚姻 好結尾。</w:t>
      </w:r>
    </w:p>
    <w:p>
      <w:r>
        <w:t>求兒 好。</w:t>
      </w:r>
    </w:p>
    <w:p>
      <w:r>
        <w:t>六甲 先女後男。(生男)</w:t>
      </w:r>
    </w:p>
    <w:p>
      <w:r>
        <w:t>求財 用心即有。(春敗好。在家好)</w:t>
      </w:r>
    </w:p>
    <w:p>
      <w:r>
        <w:t>功名 差人來報喜。</w:t>
      </w:r>
    </w:p>
    <w:p>
      <w:r>
        <w:t>歲君 大吉。</w:t>
      </w:r>
    </w:p>
    <w:p>
      <w:r>
        <w:t>治病 喜遇良醫。</w:t>
      </w:r>
    </w:p>
    <w:p>
      <w:r>
        <w:t>出外 大吉可進。</w:t>
      </w:r>
    </w:p>
    <w:p>
      <w:r>
        <w:t>經商 大發資財。</w:t>
      </w:r>
    </w:p>
    <w:p>
      <w:r>
        <w:t>來人 立即到。</w:t>
      </w:r>
    </w:p>
    <w:p>
      <w:r>
        <w:t>行舟 財發萬金。</w:t>
      </w:r>
    </w:p>
    <w:p>
      <w:r>
        <w:t>移居 適其所哉。</w:t>
      </w:r>
    </w:p>
    <w:p>
      <w:r>
        <w:t>失物 急尋可有。</w:t>
      </w:r>
    </w:p>
    <w:p>
      <w:r>
        <w:t>求雨 及時。</w:t>
      </w:r>
    </w:p>
    <w:p>
      <w:r>
        <w:t>官事 緊完局。了錢。</w:t>
      </w:r>
    </w:p>
    <w:p>
      <w:r>
        <w:t>六畜 可納。</w:t>
      </w:r>
    </w:p>
    <w:p>
      <w:r>
        <w:t>耕作 好。</w:t>
      </w:r>
    </w:p>
    <w:p>
      <w:r>
        <w:t>築室 好。</w:t>
      </w:r>
    </w:p>
    <w:p>
      <w:r>
        <w:t>墳墓 幸喜得遇其穴。</w:t>
      </w:r>
    </w:p>
    <w:p>
      <w:r>
        <w:t>討海 財發萬金</w:t>
      </w:r>
    </w:p>
    <w:p>
      <w:r>
        <w:t>作塭 黃金萬貫可喜。</w:t>
      </w:r>
    </w:p>
    <w:p>
      <w:r>
        <w:t>魚苗 見春可喜。</w:t>
      </w:r>
    </w:p>
    <w:p>
      <w:r>
        <w:t>月令 不遂。</w:t>
      </w:r>
    </w:p>
    <w:p>
      <w:r>
        <w:t>尋人 必在。</w:t>
      </w:r>
    </w:p>
    <w:p>
      <w:r>
        <w:t>遠信 音信有回。</w:t>
      </w:r>
    </w:p>
    <w:p>
      <w:r>
        <w:t>凡事 得利。</w:t>
      </w:r>
    </w:p>
    <w:p>
      <w:r>
        <w:t>作事 成功。</w:t>
      </w:r>
    </w:p>
    <w:p>
      <w:r>
        <w:t>家事 瓜瓞綿綿。</w:t>
      </w:r>
    </w:p>
    <w:p>
      <w:r>
        <w:t>家運 世世興旺。</w:t>
      </w:r>
    </w:p>
    <w:p>
      <w:r>
        <w:t>婚姻 好結尾。</w:t>
      </w:r>
    </w:p>
    <w:p>
      <w:r>
        <w:t>求兒 好。</w:t>
      </w:r>
    </w:p>
    <w:p>
      <w:r>
        <w:t>六甲 先女後男。(生男)</w:t>
      </w:r>
    </w:p>
    <w:p>
      <w:r>
        <w:t>求財 用心即有。(春敗好。在家好)</w:t>
      </w:r>
    </w:p>
    <w:p>
      <w:r>
        <w:t>功名 差人來報喜。</w:t>
      </w:r>
    </w:p>
    <w:p>
      <w:r>
        <w:t>歲君 大吉。</w:t>
      </w:r>
    </w:p>
    <w:p>
      <w:r>
        <w:t>治病 喜遇良醫。</w:t>
      </w:r>
    </w:p>
    <w:p>
      <w:r>
        <w:t>出外 大吉可進。</w:t>
      </w:r>
    </w:p>
    <w:p>
      <w:r>
        <w:t>經商 大發資財。</w:t>
      </w:r>
    </w:p>
    <w:p>
      <w:r>
        <w:t>來人 立即到。</w:t>
      </w:r>
    </w:p>
    <w:p>
      <w:r>
        <w:t>行舟 財發萬金。</w:t>
      </w:r>
    </w:p>
    <w:p>
      <w:r>
        <w:t>移居 適其所哉。</w:t>
      </w:r>
    </w:p>
    <w:p>
      <w:r>
        <w:t>失物 急尋可有。</w:t>
      </w:r>
    </w:p>
    <w:p>
      <w:r>
        <w:t>求雨 及時。</w:t>
      </w:r>
    </w:p>
    <w:p>
      <w:r>
        <w:t>官事 緊完局。了錢。</w:t>
      </w:r>
    </w:p>
    <w:p>
      <w:r>
        <w:t>六畜 可納。</w:t>
      </w:r>
    </w:p>
    <w:p>
      <w:r>
        <w:t>耕作 好。</w:t>
      </w:r>
    </w:p>
    <w:p>
      <w:r>
        <w:t>築室 好。</w:t>
      </w:r>
    </w:p>
    <w:p>
      <w:r>
        <w:t>墳墓 幸喜得遇其穴。</w:t>
      </w:r>
    </w:p>
    <w:p>
      <w:r>
        <w:t>討海 財發萬金</w:t>
      </w:r>
    </w:p>
    <w:p>
      <w:r>
        <w:t>作塭 黃金萬貫可喜。</w:t>
      </w:r>
    </w:p>
    <w:p>
      <w:r>
        <w:t>魚苗 見春可喜。</w:t>
      </w:r>
    </w:p>
    <w:p>
      <w:r>
        <w:t>月令 不遂。</w:t>
      </w:r>
    </w:p>
    <w:p>
      <w:r>
        <w:t>尋人 必在。</w:t>
      </w:r>
    </w:p>
    <w:p>
      <w:r>
        <w:t>遠信 音信有回。</w:t>
      </w:r>
    </w:p>
    <w:p>
      <w:r>
        <w:t>第三十二籤己卯○●● ●●○屬土利年 四方皆宜龍虎相交在門前，此事必定兩相連，黃金忽然變成鐵，何用作福問神仙。</w:t>
      </w:r>
    </w:p>
    <w:p>
      <w:r>
        <w:t>凡事 退卻。</w:t>
      </w:r>
    </w:p>
    <w:p>
      <w:r>
        <w:t>作事 難得成功。</w:t>
      </w:r>
    </w:p>
    <w:p>
      <w:r>
        <w:t>家事 恐遇風波之災。</w:t>
      </w:r>
    </w:p>
    <w:p>
      <w:r>
        <w:t>家運 多口舌之災。</w:t>
      </w:r>
    </w:p>
    <w:p>
      <w:r>
        <w:t>婚姻 不吉。</w:t>
      </w:r>
    </w:p>
    <w:p>
      <w:r>
        <w:t>求兒 不可。</w:t>
      </w:r>
    </w:p>
    <w:p>
      <w:r>
        <w:t>六甲 防小產。子息虛。</w:t>
      </w:r>
    </w:p>
    <w:p>
      <w:r>
        <w:t>求財 失利虧本。</w:t>
      </w:r>
    </w:p>
    <w:p>
      <w:r>
        <w:t>功名 無望。</w:t>
      </w:r>
    </w:p>
    <w:p>
      <w:r>
        <w:t>歲君 中和。(不遂)</w:t>
      </w:r>
    </w:p>
    <w:p>
      <w:r>
        <w:t>治病 有邪凶險。拖尾。少者好。寅辰日不畏</w:t>
      </w:r>
    </w:p>
    <w:p>
      <w:r>
        <w:t>出外 不可。犯災難。</w:t>
      </w:r>
    </w:p>
    <w:p>
      <w:r>
        <w:t>經商 了錢。</w:t>
      </w:r>
    </w:p>
    <w:p>
      <w:r>
        <w:t>來人 寅辰日到。</w:t>
      </w:r>
    </w:p>
    <w:p>
      <w:r>
        <w:t>行舟 無利。了工。</w:t>
      </w:r>
    </w:p>
    <w:p>
      <w:r>
        <w:t>移居 大不好。</w:t>
      </w:r>
    </w:p>
    <w:p>
      <w:r>
        <w:t>失物 難尋。</w:t>
      </w:r>
    </w:p>
    <w:p>
      <w:r>
        <w:t>求雨 不日到。</w:t>
      </w:r>
    </w:p>
    <w:p>
      <w:r>
        <w:t>官事 了錢拖尾。</w:t>
      </w:r>
    </w:p>
    <w:p>
      <w:r>
        <w:t>六畜 損失。</w:t>
      </w:r>
    </w:p>
    <w:p>
      <w:r>
        <w:t>耕作 不可。</w:t>
      </w:r>
    </w:p>
    <w:p>
      <w:r>
        <w:t>築室 必退敗。</w:t>
      </w:r>
    </w:p>
    <w:p>
      <w:r>
        <w:t>墳墓 地氣漸失。</w:t>
      </w:r>
    </w:p>
    <w:p>
      <w:r>
        <w:t>討海 徒勞。</w:t>
      </w:r>
    </w:p>
    <w:p>
      <w:r>
        <w:t>作塭 失運虧本。</w:t>
      </w:r>
    </w:p>
    <w:p>
      <w:r>
        <w:t>魚苗 不可。</w:t>
      </w:r>
    </w:p>
    <w:p>
      <w:r>
        <w:t>月令 不遂。</w:t>
      </w:r>
    </w:p>
    <w:p>
      <w:r>
        <w:t>尋人 寅辰日在。</w:t>
      </w:r>
    </w:p>
    <w:p>
      <w:r>
        <w:t>遠信 音信遲至。</w:t>
      </w:r>
    </w:p>
    <w:p>
      <w:r>
        <w:t>凡事 退卻。</w:t>
      </w:r>
    </w:p>
    <w:p>
      <w:r>
        <w:t>作事 難得成功。</w:t>
      </w:r>
    </w:p>
    <w:p>
      <w:r>
        <w:t>家事 恐遇風波之災。</w:t>
      </w:r>
    </w:p>
    <w:p>
      <w:r>
        <w:t>家運 多口舌之災。</w:t>
      </w:r>
    </w:p>
    <w:p>
      <w:r>
        <w:t>婚姻 不吉。</w:t>
      </w:r>
    </w:p>
    <w:p>
      <w:r>
        <w:t>求兒 不可。</w:t>
      </w:r>
    </w:p>
    <w:p>
      <w:r>
        <w:t>六甲 防小產。子息虛。</w:t>
      </w:r>
    </w:p>
    <w:p>
      <w:r>
        <w:t>求財 失利虧本。</w:t>
      </w:r>
    </w:p>
    <w:p>
      <w:r>
        <w:t>功名 無望。</w:t>
      </w:r>
    </w:p>
    <w:p>
      <w:r>
        <w:t>歲君 中和。(不遂)</w:t>
      </w:r>
    </w:p>
    <w:p>
      <w:r>
        <w:t>治病 有邪凶險。拖尾。少者好。寅辰日不畏</w:t>
      </w:r>
    </w:p>
    <w:p>
      <w:r>
        <w:t>出外 不可。犯災難。</w:t>
      </w:r>
    </w:p>
    <w:p>
      <w:r>
        <w:t>經商 了錢。</w:t>
      </w:r>
    </w:p>
    <w:p>
      <w:r>
        <w:t>來人 寅辰日到。</w:t>
      </w:r>
    </w:p>
    <w:p>
      <w:r>
        <w:t>行舟 無利。了工。</w:t>
      </w:r>
    </w:p>
    <w:p>
      <w:r>
        <w:t>移居 大不好。</w:t>
      </w:r>
    </w:p>
    <w:p>
      <w:r>
        <w:t>失物 難尋。</w:t>
      </w:r>
    </w:p>
    <w:p>
      <w:r>
        <w:t>求雨 不日到。</w:t>
      </w:r>
    </w:p>
    <w:p>
      <w:r>
        <w:t>官事 了錢拖尾。</w:t>
      </w:r>
    </w:p>
    <w:p>
      <w:r>
        <w:t>六畜 損失。</w:t>
      </w:r>
    </w:p>
    <w:p>
      <w:r>
        <w:t>耕作 不可。</w:t>
      </w:r>
    </w:p>
    <w:p>
      <w:r>
        <w:t>築室 必退敗。</w:t>
      </w:r>
    </w:p>
    <w:p>
      <w:r>
        <w:t>墳墓 地氣漸失。</w:t>
      </w:r>
    </w:p>
    <w:p>
      <w:r>
        <w:t>討海 徒勞。</w:t>
      </w:r>
    </w:p>
    <w:p>
      <w:r>
        <w:t>作塭 失運虧本。</w:t>
      </w:r>
    </w:p>
    <w:p>
      <w:r>
        <w:t>魚苗 不可。</w:t>
      </w:r>
    </w:p>
    <w:p>
      <w:r>
        <w:t>月令 不遂。</w:t>
      </w:r>
    </w:p>
    <w:p>
      <w:r>
        <w:t>尋人 寅辰日在。</w:t>
      </w:r>
    </w:p>
    <w:p>
      <w:r>
        <w:t>遠信 音信遲至。</w:t>
      </w:r>
    </w:p>
    <w:p>
      <w:r>
        <w:t>第三十三籤己巳○●● ○○●屬木利春 宜其東方欲去長江水闊茫，行舟把定未遭風，戶內用心再作福，看看魚水得相逢。</w:t>
      </w:r>
    </w:p>
    <w:p>
      <w:r>
        <w:t>凡事 不可急進。</w:t>
      </w:r>
    </w:p>
    <w:p>
      <w:r>
        <w:t>作事 二次成功。</w:t>
      </w:r>
    </w:p>
    <w:p>
      <w:r>
        <w:t>家事 門庭缺。後團圓。</w:t>
      </w:r>
    </w:p>
    <w:p>
      <w:r>
        <w:t>家運 門庭興旺。</w:t>
      </w:r>
    </w:p>
    <w:p>
      <w:r>
        <w:t>婚姻 大吉。</w:t>
      </w:r>
    </w:p>
    <w:p>
      <w:r>
        <w:t>求兒 且慢。待後日。</w:t>
      </w:r>
    </w:p>
    <w:p>
      <w:r>
        <w:t>六甲 先男後女。</w:t>
      </w:r>
    </w:p>
    <w:p>
      <w:r>
        <w:t>求財 漸有。</w:t>
      </w:r>
    </w:p>
    <w:p>
      <w:r>
        <w:t>功名 望後科。</w:t>
      </w:r>
    </w:p>
    <w:p>
      <w:r>
        <w:t>歲君 平和。</w:t>
      </w:r>
    </w:p>
    <w:p>
      <w:r>
        <w:t>治病 拖尾。破財。不畏</w:t>
      </w:r>
    </w:p>
    <w:p>
      <w:r>
        <w:t>出外 平安。</w:t>
      </w:r>
    </w:p>
    <w:p>
      <w:r>
        <w:t>經商 安分待時。</w:t>
      </w:r>
    </w:p>
    <w:p>
      <w:r>
        <w:t>來人 辰未日(半月)到。</w:t>
      </w:r>
    </w:p>
    <w:p>
      <w:r>
        <w:t>行舟 恐防未日(半月)風波。</w:t>
      </w:r>
    </w:p>
    <w:p>
      <w:r>
        <w:t>移居 二次成吉。</w:t>
      </w:r>
    </w:p>
    <w:p>
      <w:r>
        <w:t>失物 用心再尋。</w:t>
      </w:r>
    </w:p>
    <w:p>
      <w:r>
        <w:t>求雨 緩有。</w:t>
      </w:r>
    </w:p>
    <w:p>
      <w:r>
        <w:t>官事 先呆後好。</w:t>
      </w:r>
    </w:p>
    <w:p>
      <w:r>
        <w:t>六畜 小吉。</w:t>
      </w:r>
    </w:p>
    <w:p>
      <w:r>
        <w:t>耕作 有收成。</w:t>
      </w:r>
    </w:p>
    <w:p>
      <w:r>
        <w:t>築室 要把定。待後日。</w:t>
      </w:r>
    </w:p>
    <w:p>
      <w:r>
        <w:t>墳墓 地運小吉</w:t>
      </w:r>
    </w:p>
    <w:p>
      <w:r>
        <w:t>討海 得財。</w:t>
      </w:r>
    </w:p>
    <w:p>
      <w:r>
        <w:t>作塭 漸漸得財。</w:t>
      </w:r>
    </w:p>
    <w:p>
      <w:r>
        <w:t>魚苗 好。</w:t>
      </w:r>
    </w:p>
    <w:p>
      <w:r>
        <w:t>月令 不安。</w:t>
      </w:r>
    </w:p>
    <w:p>
      <w:r>
        <w:t>尋人 未日(半月)在。</w:t>
      </w:r>
    </w:p>
    <w:p>
      <w:r>
        <w:t>遠信 音信遲延。</w:t>
      </w:r>
    </w:p>
    <w:p>
      <w:r>
        <w:t>凡事 不可急進。</w:t>
      </w:r>
    </w:p>
    <w:p>
      <w:r>
        <w:t>作事 二次成功。</w:t>
      </w:r>
    </w:p>
    <w:p>
      <w:r>
        <w:t>家事 門庭缺。後團圓。</w:t>
      </w:r>
    </w:p>
    <w:p>
      <w:r>
        <w:t>家運 門庭興旺。</w:t>
      </w:r>
    </w:p>
    <w:p>
      <w:r>
        <w:t>婚姻 大吉。</w:t>
      </w:r>
    </w:p>
    <w:p>
      <w:r>
        <w:t>求兒 且慢。待後日。</w:t>
      </w:r>
    </w:p>
    <w:p>
      <w:r>
        <w:t>六甲 先男後女。</w:t>
      </w:r>
    </w:p>
    <w:p>
      <w:r>
        <w:t>求財 漸有。</w:t>
      </w:r>
    </w:p>
    <w:p>
      <w:r>
        <w:t>功名 望後科。</w:t>
      </w:r>
    </w:p>
    <w:p>
      <w:r>
        <w:t>歲君 平和。</w:t>
      </w:r>
    </w:p>
    <w:p>
      <w:r>
        <w:t>治病 拖尾。破財。不畏</w:t>
      </w:r>
    </w:p>
    <w:p>
      <w:r>
        <w:t>出外 平安。</w:t>
      </w:r>
    </w:p>
    <w:p>
      <w:r>
        <w:t>經商 安分待時。</w:t>
      </w:r>
    </w:p>
    <w:p>
      <w:r>
        <w:t>來人 辰未日(半月)到。</w:t>
      </w:r>
    </w:p>
    <w:p>
      <w:r>
        <w:t>行舟 恐防未日(半月)風波。</w:t>
      </w:r>
    </w:p>
    <w:p>
      <w:r>
        <w:t>移居 二次成吉。</w:t>
      </w:r>
    </w:p>
    <w:p>
      <w:r>
        <w:t>失物 用心再尋。</w:t>
      </w:r>
    </w:p>
    <w:p>
      <w:r>
        <w:t>求雨 緩有。</w:t>
      </w:r>
    </w:p>
    <w:p>
      <w:r>
        <w:t>官事 先呆後好。</w:t>
      </w:r>
    </w:p>
    <w:p>
      <w:r>
        <w:t>六畜 小吉。</w:t>
      </w:r>
    </w:p>
    <w:p>
      <w:r>
        <w:t>耕作 有收成。</w:t>
      </w:r>
    </w:p>
    <w:p>
      <w:r>
        <w:t>築室 要把定。待後日。</w:t>
      </w:r>
    </w:p>
    <w:p>
      <w:r>
        <w:t>墳墓 地運小吉</w:t>
      </w:r>
    </w:p>
    <w:p>
      <w:r>
        <w:t>討海 得財。</w:t>
      </w:r>
    </w:p>
    <w:p>
      <w:r>
        <w:t>作塭 漸漸得財。</w:t>
      </w:r>
    </w:p>
    <w:p>
      <w:r>
        <w:t>魚苗 好。</w:t>
      </w:r>
    </w:p>
    <w:p>
      <w:r>
        <w:t>月令 不安。</w:t>
      </w:r>
    </w:p>
    <w:p>
      <w:r>
        <w:t>尋人 未日(半月)在。</w:t>
      </w:r>
    </w:p>
    <w:p>
      <w:r>
        <w:t>遠信 音信遲延。</w:t>
      </w:r>
    </w:p>
    <w:p>
      <w:r>
        <w:t>第三十四籤己未○●○ ●○●屬火利夏 宜其南方危險高山行過盡，莫嫌此路有重重，若見蘭桂漸漸發，長蛇反轉變成龍。</w:t>
      </w:r>
    </w:p>
    <w:p>
      <w:r>
        <w:t>凡事 勤勞徐進。</w:t>
      </w:r>
    </w:p>
    <w:p>
      <w:r>
        <w:t>作事 先呆漸漸成圓</w:t>
      </w:r>
    </w:p>
    <w:p>
      <w:r>
        <w:t>家事 門戶進益。</w:t>
      </w:r>
    </w:p>
    <w:p>
      <w:r>
        <w:t>家運 險後漸得吉慶。</w:t>
      </w:r>
    </w:p>
    <w:p>
      <w:r>
        <w:t>婚姻 晚成好。</w:t>
      </w:r>
    </w:p>
    <w:p>
      <w:r>
        <w:t>求兒 不可。</w:t>
      </w:r>
    </w:p>
    <w:p>
      <w:r>
        <w:t>六甲 生女。(先男后女)</w:t>
      </w:r>
    </w:p>
    <w:p>
      <w:r>
        <w:t>求財 先呆後好。</w:t>
      </w:r>
    </w:p>
    <w:p>
      <w:r>
        <w:t>功名 有望。</w:t>
      </w:r>
    </w:p>
    <w:p>
      <w:r>
        <w:t>歲君 未年得宜。</w:t>
      </w:r>
    </w:p>
    <w:p>
      <w:r>
        <w:t>治病 少平安。老不好</w:t>
      </w:r>
    </w:p>
    <w:p>
      <w:r>
        <w:t>出外 平順。</w:t>
      </w:r>
    </w:p>
    <w:p>
      <w:r>
        <w:t>經商 後有大財。</w:t>
      </w:r>
    </w:p>
    <w:p>
      <w:r>
        <w:t>來人 辰未日(半月)到。</w:t>
      </w:r>
    </w:p>
    <w:p>
      <w:r>
        <w:t>行舟 漸漸有利可得。</w:t>
      </w:r>
    </w:p>
    <w:p>
      <w:r>
        <w:t>移居 不可。</w:t>
      </w:r>
    </w:p>
    <w:p>
      <w:r>
        <w:t>失物 七八月尋必在。</w:t>
      </w:r>
    </w:p>
    <w:p>
      <w:r>
        <w:t>求雨 不日到。</w:t>
      </w:r>
    </w:p>
    <w:p>
      <w:r>
        <w:t>官事 難完局。求貴人</w:t>
      </w:r>
    </w:p>
    <w:p>
      <w:r>
        <w:t>六畜 小吉。</w:t>
      </w:r>
    </w:p>
    <w:p>
      <w:r>
        <w:t>耕作 平平有收</w:t>
      </w:r>
    </w:p>
    <w:p>
      <w:r>
        <w:t>築室 宅運漸發。</w:t>
      </w:r>
    </w:p>
    <w:p>
      <w:r>
        <w:t>墳墓 得其所哉。</w:t>
      </w:r>
    </w:p>
    <w:p>
      <w:r>
        <w:t>討海 春平平冬有財。</w:t>
      </w:r>
    </w:p>
    <w:p>
      <w:r>
        <w:t>作塭 有利。</w:t>
      </w:r>
    </w:p>
    <w:p>
      <w:r>
        <w:t>魚苗 慢即有。</w:t>
      </w:r>
    </w:p>
    <w:p>
      <w:r>
        <w:t>月令 漸漸出運。</w:t>
      </w:r>
    </w:p>
    <w:p>
      <w:r>
        <w:t>尋人 遠行待時回。</w:t>
      </w:r>
    </w:p>
    <w:p>
      <w:r>
        <w:t>遠信 音信立至。</w:t>
      </w:r>
    </w:p>
    <w:p>
      <w:r>
        <w:t>凡事 勤勞徐進。</w:t>
      </w:r>
    </w:p>
    <w:p>
      <w:r>
        <w:t>作事 先呆漸漸成圓</w:t>
      </w:r>
    </w:p>
    <w:p>
      <w:r>
        <w:t>家事 門戶進益。</w:t>
      </w:r>
    </w:p>
    <w:p>
      <w:r>
        <w:t>家運 險後漸得吉慶。</w:t>
      </w:r>
    </w:p>
    <w:p>
      <w:r>
        <w:t>婚姻 晚成好。</w:t>
      </w:r>
    </w:p>
    <w:p>
      <w:r>
        <w:t>求兒 不可。</w:t>
      </w:r>
    </w:p>
    <w:p>
      <w:r>
        <w:t>六甲 生女。(先男后女)</w:t>
      </w:r>
    </w:p>
    <w:p>
      <w:r>
        <w:t>求財 先呆後好。</w:t>
      </w:r>
    </w:p>
    <w:p>
      <w:r>
        <w:t>功名 有望。</w:t>
      </w:r>
    </w:p>
    <w:p>
      <w:r>
        <w:t>歲君 未年得宜。</w:t>
      </w:r>
    </w:p>
    <w:p>
      <w:r>
        <w:t>治病 少平安。老不好</w:t>
      </w:r>
    </w:p>
    <w:p>
      <w:r>
        <w:t>出外 平順。</w:t>
      </w:r>
    </w:p>
    <w:p>
      <w:r>
        <w:t>經商 後有大財。</w:t>
      </w:r>
    </w:p>
    <w:p>
      <w:r>
        <w:t>來人 辰未日(半月)到。</w:t>
      </w:r>
    </w:p>
    <w:p>
      <w:r>
        <w:t>行舟 漸漸有利可得。</w:t>
      </w:r>
    </w:p>
    <w:p>
      <w:r>
        <w:t>移居 不可。</w:t>
      </w:r>
    </w:p>
    <w:p>
      <w:r>
        <w:t>失物 七八月尋必在。</w:t>
      </w:r>
    </w:p>
    <w:p>
      <w:r>
        <w:t>求雨 不日到。</w:t>
      </w:r>
    </w:p>
    <w:p>
      <w:r>
        <w:t>官事 難完局。求貴人</w:t>
      </w:r>
    </w:p>
    <w:p>
      <w:r>
        <w:t>六畜 小吉。</w:t>
      </w:r>
    </w:p>
    <w:p>
      <w:r>
        <w:t>耕作 平平有收</w:t>
      </w:r>
    </w:p>
    <w:p>
      <w:r>
        <w:t>築室 宅運漸發。</w:t>
      </w:r>
    </w:p>
    <w:p>
      <w:r>
        <w:t>墳墓 得其所哉。</w:t>
      </w:r>
    </w:p>
    <w:p>
      <w:r>
        <w:t>討海 春平平冬有財。</w:t>
      </w:r>
    </w:p>
    <w:p>
      <w:r>
        <w:t>作塭 有利。</w:t>
      </w:r>
    </w:p>
    <w:p>
      <w:r>
        <w:t>魚苗 慢即有。</w:t>
      </w:r>
    </w:p>
    <w:p>
      <w:r>
        <w:t>月令 漸漸出運。</w:t>
      </w:r>
    </w:p>
    <w:p>
      <w:r>
        <w:t>尋人 遠行待時回。</w:t>
      </w:r>
    </w:p>
    <w:p>
      <w:r>
        <w:t>遠信 音信立至。</w:t>
      </w:r>
    </w:p>
    <w:p>
      <w:r>
        <w:t>第三十五籤己酉●●○ ●●●屬土利年　四方皆宜此事何須用心機，前途變怪自然知，看看此去得和合，漸漸脫出見太平。</w:t>
      </w:r>
    </w:p>
    <w:p>
      <w:r>
        <w:t>凡事 臨機應變。</w:t>
      </w:r>
    </w:p>
    <w:p>
      <w:r>
        <w:t>作事 辰未日(半月)成好。(半吉。拖尾。了錢)</w:t>
      </w:r>
    </w:p>
    <w:p>
      <w:r>
        <w:t>家事 寬守即好。</w:t>
      </w:r>
    </w:p>
    <w:p>
      <w:r>
        <w:t>家運 風波漸消。</w:t>
      </w:r>
    </w:p>
    <w:p>
      <w:r>
        <w:t>婚姻 難成。成大吉。</w:t>
      </w:r>
    </w:p>
    <w:p>
      <w:r>
        <w:t>求兒 不可。</w:t>
      </w:r>
    </w:p>
    <w:p>
      <w:r>
        <w:t>六甲 生產難。子媳虛。</w:t>
      </w:r>
    </w:p>
    <w:p>
      <w:r>
        <w:t>求財 遇呆人。漸很利。</w:t>
      </w:r>
    </w:p>
    <w:p>
      <w:r>
        <w:t>功名 有活鬼。難進。</w:t>
      </w:r>
    </w:p>
    <w:p>
      <w:r>
        <w:t>歲君 未年得宜。</w:t>
      </w:r>
    </w:p>
    <w:p>
      <w:r>
        <w:t>治病 鬼作祟。後拖尾。</w:t>
      </w:r>
    </w:p>
    <w:p>
      <w:r>
        <w:t>出外 平正。</w:t>
      </w:r>
    </w:p>
    <w:p>
      <w:r>
        <w:t>經商 難得如意。</w:t>
      </w:r>
    </w:p>
    <w:p>
      <w:r>
        <w:t>來人 辰未日(半月)到。</w:t>
      </w:r>
    </w:p>
    <w:p>
      <w:r>
        <w:t>行舟 先失後得。</w:t>
      </w:r>
    </w:p>
    <w:p>
      <w:r>
        <w:t>移居 南面得宜。</w:t>
      </w:r>
    </w:p>
    <w:p>
      <w:r>
        <w:t>失物 難尋。</w:t>
      </w:r>
    </w:p>
    <w:p>
      <w:r>
        <w:t>求雨 不日到。</w:t>
      </w:r>
    </w:p>
    <w:p>
      <w:r>
        <w:t>官事 命運蹉跎。破財。</w:t>
      </w:r>
    </w:p>
    <w:p>
      <w:r>
        <w:t>六畜 顛倒。</w:t>
      </w:r>
    </w:p>
    <w:p>
      <w:r>
        <w:t>耕作 早平。晚好。</w:t>
      </w:r>
    </w:p>
    <w:p>
      <w:r>
        <w:t>築室 犯凶星。不可。</w:t>
      </w:r>
    </w:p>
    <w:p>
      <w:r>
        <w:t>墳墓 運不佳。後能發。</w:t>
      </w:r>
    </w:p>
    <w:p>
      <w:r>
        <w:t>討海 鬼作祟後微利。</w:t>
      </w:r>
    </w:p>
    <w:p>
      <w:r>
        <w:t>作塭 鬼作怪後得利。</w:t>
      </w:r>
    </w:p>
    <w:p>
      <w:r>
        <w:t>魚苗 先失時後得宜。</w:t>
      </w:r>
    </w:p>
    <w:p>
      <w:r>
        <w:t>月令 不遂祈神。</w:t>
      </w:r>
    </w:p>
    <w:p>
      <w:r>
        <w:t>尋人 久回。</w:t>
      </w:r>
    </w:p>
    <w:p>
      <w:r>
        <w:t>遠信 守待可至。</w:t>
      </w:r>
    </w:p>
    <w:p>
      <w:r>
        <w:t>凡事 臨機應變。</w:t>
      </w:r>
    </w:p>
    <w:p>
      <w:r>
        <w:t>作事 辰未日(半月)成好。(半吉。拖尾。了錢)</w:t>
      </w:r>
    </w:p>
    <w:p>
      <w:r>
        <w:t>家事 寬守即好。</w:t>
      </w:r>
    </w:p>
    <w:p>
      <w:r>
        <w:t>家運 風波漸消。</w:t>
      </w:r>
    </w:p>
    <w:p>
      <w:r>
        <w:t>婚姻 難成。成大吉。</w:t>
      </w:r>
    </w:p>
    <w:p>
      <w:r>
        <w:t>求兒 不可。</w:t>
      </w:r>
    </w:p>
    <w:p>
      <w:r>
        <w:t>六甲 生產難。子媳虛。</w:t>
      </w:r>
    </w:p>
    <w:p>
      <w:r>
        <w:t>求財 遇呆人。漸很利。</w:t>
      </w:r>
    </w:p>
    <w:p>
      <w:r>
        <w:t>功名 有活鬼。難進。</w:t>
      </w:r>
    </w:p>
    <w:p>
      <w:r>
        <w:t>歲君 未年得宜。</w:t>
      </w:r>
    </w:p>
    <w:p>
      <w:r>
        <w:t>治病 鬼作祟。後拖尾。</w:t>
      </w:r>
    </w:p>
    <w:p>
      <w:r>
        <w:t>出外 平正。</w:t>
      </w:r>
    </w:p>
    <w:p>
      <w:r>
        <w:t>經商 難得如意。</w:t>
      </w:r>
    </w:p>
    <w:p>
      <w:r>
        <w:t>來人 辰未日(半月)到。</w:t>
      </w:r>
    </w:p>
    <w:p>
      <w:r>
        <w:t>行舟 先失後得。</w:t>
      </w:r>
    </w:p>
    <w:p>
      <w:r>
        <w:t>移居 南面得宜。</w:t>
      </w:r>
    </w:p>
    <w:p>
      <w:r>
        <w:t>失物 難尋。</w:t>
      </w:r>
    </w:p>
    <w:p>
      <w:r>
        <w:t>求雨 不日到。</w:t>
      </w:r>
    </w:p>
    <w:p>
      <w:r>
        <w:t>官事 命運蹉跎。破財。</w:t>
      </w:r>
    </w:p>
    <w:p>
      <w:r>
        <w:t>六畜 顛倒。</w:t>
      </w:r>
    </w:p>
    <w:p>
      <w:r>
        <w:t>耕作 早平。晚好。</w:t>
      </w:r>
    </w:p>
    <w:p>
      <w:r>
        <w:t>築室 犯凶星。不可。</w:t>
      </w:r>
    </w:p>
    <w:p>
      <w:r>
        <w:t>墳墓 運不佳。後能發。</w:t>
      </w:r>
    </w:p>
    <w:p>
      <w:r>
        <w:t>討海 鬼作祟後微利。</w:t>
      </w:r>
    </w:p>
    <w:p>
      <w:r>
        <w:t>作塭 鬼作怪後得利。</w:t>
      </w:r>
    </w:p>
    <w:p>
      <w:r>
        <w:t>魚苗 先失時後得宜。</w:t>
      </w:r>
    </w:p>
    <w:p>
      <w:r>
        <w:t>月令 不遂祈神。</w:t>
      </w:r>
    </w:p>
    <w:p>
      <w:r>
        <w:t>尋人 久回。</w:t>
      </w:r>
    </w:p>
    <w:p>
      <w:r>
        <w:t>遠信 守待可至。</w:t>
      </w:r>
    </w:p>
    <w:p>
      <w:r>
        <w:t>第三十六籤己亥○●○ ○●○屬木利春 宜其東方福如東海壽如山，君爾何須嘆苦難，命內自然逢大吉，祈保分明自平安。</w:t>
      </w:r>
    </w:p>
    <w:p>
      <w:r>
        <w:t>凡事 亨通得自安。</w:t>
      </w:r>
    </w:p>
    <w:p>
      <w:r>
        <w:t>作事 成者甚好。</w:t>
      </w:r>
    </w:p>
    <w:p>
      <w:r>
        <w:t>家事 光輝門庭。</w:t>
      </w:r>
    </w:p>
    <w:p>
      <w:r>
        <w:t>家運 吉星拱照。</w:t>
      </w:r>
    </w:p>
    <w:p>
      <w:r>
        <w:t>婚姻 美滿大吉</w:t>
      </w:r>
    </w:p>
    <w:p>
      <w:r>
        <w:t>求兒 好。</w:t>
      </w:r>
    </w:p>
    <w:p>
      <w:r>
        <w:t>六甲 得添弄璋。(生男)</w:t>
      </w:r>
    </w:p>
    <w:p>
      <w:r>
        <w:t>求財 黃金萬貫。</w:t>
      </w:r>
    </w:p>
    <w:p>
      <w:r>
        <w:t>功名 祝神求佛可進。</w:t>
      </w:r>
    </w:p>
    <w:p>
      <w:r>
        <w:t>歲君 平安。</w:t>
      </w:r>
    </w:p>
    <w:p>
      <w:r>
        <w:t>治病 少者不畏。老險。</w:t>
      </w:r>
    </w:p>
    <w:p>
      <w:r>
        <w:t>出外 不可。(滿載榮歸)</w:t>
      </w:r>
    </w:p>
    <w:p>
      <w:r>
        <w:t>經商 萬商雲集。</w:t>
      </w:r>
    </w:p>
    <w:p>
      <w:r>
        <w:t>來人 月光即到。</w:t>
      </w:r>
    </w:p>
    <w:p>
      <w:r>
        <w:t>行舟 大好居中。</w:t>
      </w:r>
    </w:p>
    <w:p>
      <w:r>
        <w:t>移居 兄弟和合者吉。</w:t>
      </w:r>
    </w:p>
    <w:p>
      <w:r>
        <w:t>失物 尋在。</w:t>
      </w:r>
    </w:p>
    <w:p>
      <w:r>
        <w:t>求雨 及時。</w:t>
      </w:r>
    </w:p>
    <w:p>
      <w:r>
        <w:t>官事 了錢過後完局。</w:t>
      </w:r>
    </w:p>
    <w:p>
      <w:r>
        <w:t>六畜 興旺。</w:t>
      </w:r>
    </w:p>
    <w:p>
      <w:r>
        <w:t>耕作 早晚有收。</w:t>
      </w:r>
    </w:p>
    <w:p>
      <w:r>
        <w:t>築室 福雙全。子孫旺</w:t>
      </w:r>
    </w:p>
    <w:p>
      <w:r>
        <w:t>墳墓 地勢套當。</w:t>
      </w:r>
    </w:p>
    <w:p>
      <w:r>
        <w:t>討海 有大財。</w:t>
      </w:r>
    </w:p>
    <w:p>
      <w:r>
        <w:t>作塭 神指示得大財。</w:t>
      </w:r>
    </w:p>
    <w:p>
      <w:r>
        <w:t>魚苗 大利。</w:t>
      </w:r>
    </w:p>
    <w:p>
      <w:r>
        <w:t>月令 不遂。</w:t>
      </w:r>
    </w:p>
    <w:p>
      <w:r>
        <w:t>尋人 得至。</w:t>
      </w:r>
    </w:p>
    <w:p>
      <w:r>
        <w:t>遠信 速報佳音。</w:t>
      </w:r>
    </w:p>
    <w:p>
      <w:r>
        <w:t>凡事 亨通得自安。</w:t>
      </w:r>
    </w:p>
    <w:p>
      <w:r>
        <w:t>作事 成者甚好。</w:t>
      </w:r>
    </w:p>
    <w:p>
      <w:r>
        <w:t>家事 光輝門庭。</w:t>
      </w:r>
    </w:p>
    <w:p>
      <w:r>
        <w:t>家運 吉星拱照。</w:t>
      </w:r>
    </w:p>
    <w:p>
      <w:r>
        <w:t>婚姻 美滿大吉</w:t>
      </w:r>
    </w:p>
    <w:p>
      <w:r>
        <w:t>求兒 好。</w:t>
      </w:r>
    </w:p>
    <w:p>
      <w:r>
        <w:t>六甲 得添弄璋。(生男)</w:t>
      </w:r>
    </w:p>
    <w:p>
      <w:r>
        <w:t>求財 黃金萬貫。</w:t>
      </w:r>
    </w:p>
    <w:p>
      <w:r>
        <w:t>功名 祝神求佛可進。</w:t>
      </w:r>
    </w:p>
    <w:p>
      <w:r>
        <w:t>歲君 平安。</w:t>
      </w:r>
    </w:p>
    <w:p>
      <w:r>
        <w:t>治病 少者不畏。老險。</w:t>
      </w:r>
    </w:p>
    <w:p>
      <w:r>
        <w:t>出外 不可。(滿載榮歸)</w:t>
      </w:r>
    </w:p>
    <w:p>
      <w:r>
        <w:t>經商 萬商雲集。</w:t>
      </w:r>
    </w:p>
    <w:p>
      <w:r>
        <w:t>來人 月光即到。</w:t>
      </w:r>
    </w:p>
    <w:p>
      <w:r>
        <w:t>行舟 大好居中。</w:t>
      </w:r>
    </w:p>
    <w:p>
      <w:r>
        <w:t>移居 兄弟和合者吉。</w:t>
      </w:r>
    </w:p>
    <w:p>
      <w:r>
        <w:t>失物 尋在。</w:t>
      </w:r>
    </w:p>
    <w:p>
      <w:r>
        <w:t>求雨 及時。</w:t>
      </w:r>
    </w:p>
    <w:p>
      <w:r>
        <w:t>官事 了錢過後完局。</w:t>
      </w:r>
    </w:p>
    <w:p>
      <w:r>
        <w:t>六畜 興旺。</w:t>
      </w:r>
    </w:p>
    <w:p>
      <w:r>
        <w:t>耕作 早晚有收。</w:t>
      </w:r>
    </w:p>
    <w:p>
      <w:r>
        <w:t>築室 福雙全。子孫旺</w:t>
      </w:r>
    </w:p>
    <w:p>
      <w:r>
        <w:t>墳墓 地勢套當。</w:t>
      </w:r>
    </w:p>
    <w:p>
      <w:r>
        <w:t>討海 有大財。</w:t>
      </w:r>
    </w:p>
    <w:p>
      <w:r>
        <w:t>作塭 神指示得大財。</w:t>
      </w:r>
    </w:p>
    <w:p>
      <w:r>
        <w:t>魚苗 大利。</w:t>
      </w:r>
    </w:p>
    <w:p>
      <w:r>
        <w:t>月令 不遂。</w:t>
      </w:r>
    </w:p>
    <w:p>
      <w:r>
        <w:t>尋人 得至。</w:t>
      </w:r>
    </w:p>
    <w:p>
      <w:r>
        <w:t>遠信 速報佳音。</w:t>
      </w:r>
    </w:p>
    <w:p>
      <w:r>
        <w:t>第三十七籤庚子○●● ○●●屬土利年 四方皆宜運逢得意身顯變，君爾身中皆有益，一向前途無難事，決意之中保清吉。</w:t>
      </w:r>
    </w:p>
    <w:p>
      <w:r>
        <w:t>凡事 有錢。拖尾。平安。</w:t>
      </w:r>
    </w:p>
    <w:p>
      <w:r>
        <w:t>作事 可成。有口舌。</w:t>
      </w:r>
    </w:p>
    <w:p>
      <w:r>
        <w:t>家事 克振家聲。。</w:t>
      </w:r>
    </w:p>
    <w:p>
      <w:r>
        <w:t>家運 居之平安。</w:t>
      </w:r>
    </w:p>
    <w:p>
      <w:r>
        <w:t>婚姻 好。</w:t>
      </w:r>
    </w:p>
    <w:p>
      <w:r>
        <w:t>求兒 好吉。</w:t>
      </w:r>
    </w:p>
    <w:p>
      <w:r>
        <w:t>六甲 先男後女。</w:t>
      </w:r>
    </w:p>
    <w:p>
      <w:r>
        <w:t>求財 漸有。</w:t>
      </w:r>
    </w:p>
    <w:p>
      <w:r>
        <w:t>功名 望後科。(身顯)</w:t>
      </w:r>
    </w:p>
    <w:p>
      <w:r>
        <w:t>歲君 平安</w:t>
      </w:r>
    </w:p>
    <w:p>
      <w:r>
        <w:t>治病 險不畏。祈平安。</w:t>
      </w:r>
    </w:p>
    <w:p>
      <w:r>
        <w:t>出外 平正。</w:t>
      </w:r>
    </w:p>
    <w:p>
      <w:r>
        <w:t>經商 峻發日新。</w:t>
      </w:r>
    </w:p>
    <w:p>
      <w:r>
        <w:t>來人 立即到。</w:t>
      </w:r>
    </w:p>
    <w:p>
      <w:r>
        <w:t>行舟 有利可得。</w:t>
      </w:r>
    </w:p>
    <w:p>
      <w:r>
        <w:t>移居 好吉。</w:t>
      </w:r>
    </w:p>
    <w:p>
      <w:r>
        <w:t>失物 難尋。</w:t>
      </w:r>
    </w:p>
    <w:p>
      <w:r>
        <w:t>求雨 不日到。</w:t>
      </w:r>
    </w:p>
    <w:p>
      <w:r>
        <w:t>官事 破財。結局。</w:t>
      </w:r>
    </w:p>
    <w:p>
      <w:r>
        <w:t>六畜 適宜吉昌。</w:t>
      </w:r>
    </w:p>
    <w:p>
      <w:r>
        <w:t>耕作 平平。有收。</w:t>
      </w:r>
    </w:p>
    <w:p>
      <w:r>
        <w:t>築室 清吉。</w:t>
      </w:r>
    </w:p>
    <w:p>
      <w:r>
        <w:t>墳墓 得其所哉。</w:t>
      </w:r>
    </w:p>
    <w:p>
      <w:r>
        <w:t>討海 和大利。漸得進。</w:t>
      </w:r>
    </w:p>
    <w:p>
      <w:r>
        <w:t>作塭 漸得利。</w:t>
      </w:r>
    </w:p>
    <w:p>
      <w:r>
        <w:t>魚苗 漸好。</w:t>
      </w:r>
    </w:p>
    <w:p>
      <w:r>
        <w:t>月令 漸好。</w:t>
      </w:r>
    </w:p>
    <w:p>
      <w:r>
        <w:t>尋人 盡心得回。</w:t>
      </w:r>
    </w:p>
    <w:p>
      <w:r>
        <w:t>遠信 佳音速至。</w:t>
      </w:r>
    </w:p>
    <w:p>
      <w:r>
        <w:t>凡事 有錢。拖尾。平安。</w:t>
      </w:r>
    </w:p>
    <w:p>
      <w:r>
        <w:t>作事 可成。有口舌。</w:t>
      </w:r>
    </w:p>
    <w:p>
      <w:r>
        <w:t>家事 克振家聲。。</w:t>
      </w:r>
    </w:p>
    <w:p>
      <w:r>
        <w:t>家運 居之平安。</w:t>
      </w:r>
    </w:p>
    <w:p>
      <w:r>
        <w:t>婚姻 好。</w:t>
      </w:r>
    </w:p>
    <w:p>
      <w:r>
        <w:t>求兒 好吉。</w:t>
      </w:r>
    </w:p>
    <w:p>
      <w:r>
        <w:t>六甲 先男後女。</w:t>
      </w:r>
    </w:p>
    <w:p>
      <w:r>
        <w:t>求財 漸有。</w:t>
      </w:r>
    </w:p>
    <w:p>
      <w:r>
        <w:t>功名 望後科。(身顯)</w:t>
      </w:r>
    </w:p>
    <w:p>
      <w:r>
        <w:t>歲君 平安</w:t>
      </w:r>
    </w:p>
    <w:p>
      <w:r>
        <w:t>治病 險不畏。祈平安。</w:t>
      </w:r>
    </w:p>
    <w:p>
      <w:r>
        <w:t>出外 平正。</w:t>
      </w:r>
    </w:p>
    <w:p>
      <w:r>
        <w:t>經商 峻發日新。</w:t>
      </w:r>
    </w:p>
    <w:p>
      <w:r>
        <w:t>來人 立即到。</w:t>
      </w:r>
    </w:p>
    <w:p>
      <w:r>
        <w:t>行舟 有利可得。</w:t>
      </w:r>
    </w:p>
    <w:p>
      <w:r>
        <w:t>移居 好吉。</w:t>
      </w:r>
    </w:p>
    <w:p>
      <w:r>
        <w:t>失物 難尋。</w:t>
      </w:r>
    </w:p>
    <w:p>
      <w:r>
        <w:t>求雨 不日到。</w:t>
      </w:r>
    </w:p>
    <w:p>
      <w:r>
        <w:t>官事 破財。結局。</w:t>
      </w:r>
    </w:p>
    <w:p>
      <w:r>
        <w:t>六畜 適宜吉昌。</w:t>
      </w:r>
    </w:p>
    <w:p>
      <w:r>
        <w:t>耕作 平平。有收。</w:t>
      </w:r>
    </w:p>
    <w:p>
      <w:r>
        <w:t>築室 清吉。</w:t>
      </w:r>
    </w:p>
    <w:p>
      <w:r>
        <w:t>墳墓 得其所哉。</w:t>
      </w:r>
    </w:p>
    <w:p>
      <w:r>
        <w:t>討海 和大利。漸得進。</w:t>
      </w:r>
    </w:p>
    <w:p>
      <w:r>
        <w:t>作塭 漸得利。</w:t>
      </w:r>
    </w:p>
    <w:p>
      <w:r>
        <w:t>魚苗 漸好。</w:t>
      </w:r>
    </w:p>
    <w:p>
      <w:r>
        <w:t>月令 漸好。</w:t>
      </w:r>
    </w:p>
    <w:p>
      <w:r>
        <w:t>尋人 盡心得回。</w:t>
      </w:r>
    </w:p>
    <w:p>
      <w:r>
        <w:t>遠信 佳音速至。</w:t>
      </w:r>
    </w:p>
    <w:p>
      <w:r>
        <w:t>第三十八籤庚寅●○● ●●●屬木利春　宜其東方名顯有意在中央，不須祈禱心自安，看看早晚日過後，即時得意在其間。</w:t>
      </w:r>
    </w:p>
    <w:p>
      <w:r>
        <w:t>凡事 守己安分。</w:t>
      </w:r>
    </w:p>
    <w:p>
      <w:r>
        <w:t>作事 晚成好。早無利。</w:t>
      </w:r>
    </w:p>
    <w:p>
      <w:r>
        <w:t>家事 門庭光輝進益。</w:t>
      </w:r>
    </w:p>
    <w:p>
      <w:r>
        <w:t>家運 恭順。</w:t>
      </w:r>
    </w:p>
    <w:p>
      <w:r>
        <w:t>婚姻 成好。</w:t>
      </w:r>
    </w:p>
    <w:p>
      <w:r>
        <w:t>求兒 好。</w:t>
      </w:r>
    </w:p>
    <w:p>
      <w:r>
        <w:t>六甲 生男。(先女後男)</w:t>
      </w:r>
    </w:p>
    <w:p>
      <w:r>
        <w:t>求財 晚來好。</w:t>
      </w:r>
    </w:p>
    <w:p>
      <w:r>
        <w:t>功名 真可喜。</w:t>
      </w:r>
    </w:p>
    <w:p>
      <w:r>
        <w:t>歲君 順利。</w:t>
      </w:r>
    </w:p>
    <w:p>
      <w:r>
        <w:t>治病 平安痊癒。</w:t>
      </w:r>
    </w:p>
    <w:p>
      <w:r>
        <w:t>出外 必得利。</w:t>
      </w:r>
    </w:p>
    <w:p>
      <w:r>
        <w:t>經商 後有大財。</w:t>
      </w:r>
    </w:p>
    <w:p>
      <w:r>
        <w:t>來人 三日後到。</w:t>
      </w:r>
    </w:p>
    <w:p>
      <w:r>
        <w:t>行舟 平平得利。</w:t>
      </w:r>
    </w:p>
    <w:p>
      <w:r>
        <w:t>移居 可有喜慶。</w:t>
      </w:r>
    </w:p>
    <w:p>
      <w:r>
        <w:t>失物 尋必在。</w:t>
      </w:r>
    </w:p>
    <w:p>
      <w:r>
        <w:t>求雨 尚未。</w:t>
      </w:r>
    </w:p>
    <w:p>
      <w:r>
        <w:t>官事 祈神完明。了錢。</w:t>
      </w:r>
    </w:p>
    <w:p>
      <w:r>
        <w:t>六畜 有利可得。</w:t>
      </w:r>
    </w:p>
    <w:p>
      <w:r>
        <w:t>耕作 有收可以。</w:t>
      </w:r>
    </w:p>
    <w:p>
      <w:r>
        <w:t>築室 得意平安。</w:t>
      </w:r>
    </w:p>
    <w:p>
      <w:r>
        <w:t>墳墓 地勢可佳。速發。</w:t>
      </w:r>
    </w:p>
    <w:p>
      <w:r>
        <w:t>討海 下半年有利。</w:t>
      </w:r>
    </w:p>
    <w:p>
      <w:r>
        <w:t>作塭 可喜有利。</w:t>
      </w:r>
    </w:p>
    <w:p>
      <w:r>
        <w:t>魚苗 五日內買得利。</w:t>
      </w:r>
    </w:p>
    <w:p>
      <w:r>
        <w:t>月令 平平。</w:t>
      </w:r>
    </w:p>
    <w:p>
      <w:r>
        <w:t>尋人 漸回。</w:t>
      </w:r>
    </w:p>
    <w:p>
      <w:r>
        <w:t>遠信 急至。</w:t>
      </w:r>
    </w:p>
    <w:p>
      <w:r>
        <w:t>凡事 守己安分。</w:t>
      </w:r>
    </w:p>
    <w:p>
      <w:r>
        <w:t>作事 晚成好。早無利。</w:t>
      </w:r>
    </w:p>
    <w:p>
      <w:r>
        <w:t>家事 門庭光輝進益。</w:t>
      </w:r>
    </w:p>
    <w:p>
      <w:r>
        <w:t>家運 恭順。</w:t>
      </w:r>
    </w:p>
    <w:p>
      <w:r>
        <w:t>婚姻 成好。</w:t>
      </w:r>
    </w:p>
    <w:p>
      <w:r>
        <w:t>求兒 好。</w:t>
      </w:r>
    </w:p>
    <w:p>
      <w:r>
        <w:t>六甲 生男。(先女後男)</w:t>
      </w:r>
    </w:p>
    <w:p>
      <w:r>
        <w:t>求財 晚來好。</w:t>
      </w:r>
    </w:p>
    <w:p>
      <w:r>
        <w:t>功名 真可喜。</w:t>
      </w:r>
    </w:p>
    <w:p>
      <w:r>
        <w:t>歲君 順利。</w:t>
      </w:r>
    </w:p>
    <w:p>
      <w:r>
        <w:t>治病 平安痊癒。</w:t>
      </w:r>
    </w:p>
    <w:p>
      <w:r>
        <w:t>出外 必得利。</w:t>
      </w:r>
    </w:p>
    <w:p>
      <w:r>
        <w:t>經商 後有大財。</w:t>
      </w:r>
    </w:p>
    <w:p>
      <w:r>
        <w:t>來人 三日後到。</w:t>
      </w:r>
    </w:p>
    <w:p>
      <w:r>
        <w:t>行舟 平平得利。</w:t>
      </w:r>
    </w:p>
    <w:p>
      <w:r>
        <w:t>移居 可有喜慶。</w:t>
      </w:r>
    </w:p>
    <w:p>
      <w:r>
        <w:t>失物 尋必在。</w:t>
      </w:r>
    </w:p>
    <w:p>
      <w:r>
        <w:t>求雨 尚未。</w:t>
      </w:r>
    </w:p>
    <w:p>
      <w:r>
        <w:t>官事 祈神完明。了錢。</w:t>
      </w:r>
    </w:p>
    <w:p>
      <w:r>
        <w:t>六畜 有利可得。</w:t>
      </w:r>
    </w:p>
    <w:p>
      <w:r>
        <w:t>耕作 有收可以。</w:t>
      </w:r>
    </w:p>
    <w:p>
      <w:r>
        <w:t>築室 得意平安。</w:t>
      </w:r>
    </w:p>
    <w:p>
      <w:r>
        <w:t>墳墓 地勢可佳。速發。</w:t>
      </w:r>
    </w:p>
    <w:p>
      <w:r>
        <w:t>討海 下半年有利。</w:t>
      </w:r>
    </w:p>
    <w:p>
      <w:r>
        <w:t>作塭 可喜有利。</w:t>
      </w:r>
    </w:p>
    <w:p>
      <w:r>
        <w:t>魚苗 五日內買得利。</w:t>
      </w:r>
    </w:p>
    <w:p>
      <w:r>
        <w:t>月令 平平。</w:t>
      </w:r>
    </w:p>
    <w:p>
      <w:r>
        <w:t>尋人 漸回。</w:t>
      </w:r>
    </w:p>
    <w:p>
      <w:r>
        <w:t>遠信 急至。</w:t>
      </w:r>
    </w:p>
    <w:p>
      <w:r>
        <w:t>第三十九籤庚辰○○● ●●●屬金利秋 宜其西方意中若問神仙路，勸爾且退望高樓，寬心且守寬心坐，必然遇得貴人扶。</w:t>
      </w:r>
    </w:p>
    <w:p>
      <w:r>
        <w:t>凡事 漸應。</w:t>
      </w:r>
    </w:p>
    <w:p>
      <w:r>
        <w:t>作事 有貴人。好到尾</w:t>
      </w:r>
    </w:p>
    <w:p>
      <w:r>
        <w:t>家事 永獲吉慶。</w:t>
      </w:r>
    </w:p>
    <w:p>
      <w:r>
        <w:t>家運 漸漸平安。</w:t>
      </w:r>
    </w:p>
    <w:p>
      <w:r>
        <w:t>婚姻 成好。(二次者成好)</w:t>
      </w:r>
    </w:p>
    <w:p>
      <w:r>
        <w:t>求兒 不可。有事。</w:t>
      </w:r>
    </w:p>
    <w:p>
      <w:r>
        <w:t>六甲 男女貴氣。(子媳晚。得弄璋)</w:t>
      </w:r>
    </w:p>
    <w:p>
      <w:r>
        <w:t>求財 漸有。</w:t>
      </w:r>
    </w:p>
    <w:p>
      <w:r>
        <w:t>功名 望後科。</w:t>
      </w:r>
    </w:p>
    <w:p>
      <w:r>
        <w:t>歲君 淡安。</w:t>
      </w:r>
    </w:p>
    <w:p>
      <w:r>
        <w:t>治病 少貴人。老拖運</w:t>
      </w:r>
    </w:p>
    <w:p>
      <w:r>
        <w:t>出外 遇貴人</w:t>
      </w:r>
    </w:p>
    <w:p>
      <w:r>
        <w:t>經商 先平後利。</w:t>
      </w:r>
    </w:p>
    <w:p>
      <w:r>
        <w:t>來人 難在。</w:t>
      </w:r>
    </w:p>
    <w:p>
      <w:r>
        <w:t>行舟 先不利。後小利</w:t>
      </w:r>
    </w:p>
    <w:p>
      <w:r>
        <w:t>移居 平平</w:t>
      </w:r>
    </w:p>
    <w:p>
      <w:r>
        <w:t>失物 尋在。</w:t>
      </w:r>
    </w:p>
    <w:p>
      <w:r>
        <w:t>求雨 未有。</w:t>
      </w:r>
    </w:p>
    <w:p>
      <w:r>
        <w:t>官事 後有貴人。</w:t>
      </w:r>
    </w:p>
    <w:p>
      <w:r>
        <w:t>六畜 不可。</w:t>
      </w:r>
    </w:p>
    <w:p>
      <w:r>
        <w:t>耕作 照舊種。可收成。</w:t>
      </w:r>
    </w:p>
    <w:p>
      <w:r>
        <w:t>築室 後好</w:t>
      </w:r>
    </w:p>
    <w:p>
      <w:r>
        <w:t>墳墓 地勢允好</w:t>
      </w:r>
    </w:p>
    <w:p>
      <w:r>
        <w:t>討海 先不利後小利。</w:t>
      </w:r>
    </w:p>
    <w:p>
      <w:r>
        <w:t>作塭 先失利後有利。</w:t>
      </w:r>
    </w:p>
    <w:p>
      <w:r>
        <w:t>魚苗 失在前利在後。</w:t>
      </w:r>
    </w:p>
    <w:p>
      <w:r>
        <w:t>月令 不遂了財。</w:t>
      </w:r>
    </w:p>
    <w:p>
      <w:r>
        <w:t>尋人 難在。</w:t>
      </w:r>
    </w:p>
    <w:p>
      <w:r>
        <w:t>遠信 緩緩就至。</w:t>
      </w:r>
    </w:p>
    <w:p>
      <w:r>
        <w:t>凡事 漸應。</w:t>
      </w:r>
    </w:p>
    <w:p>
      <w:r>
        <w:t>作事 有貴人。好到尾</w:t>
      </w:r>
    </w:p>
    <w:p>
      <w:r>
        <w:t>家事 永獲吉慶。</w:t>
      </w:r>
    </w:p>
    <w:p>
      <w:r>
        <w:t>家運 漸漸平安。</w:t>
      </w:r>
    </w:p>
    <w:p>
      <w:r>
        <w:t>婚姻 成好。(二次者成好)</w:t>
      </w:r>
    </w:p>
    <w:p>
      <w:r>
        <w:t>求兒 不可。有事。</w:t>
      </w:r>
    </w:p>
    <w:p>
      <w:r>
        <w:t>六甲 男女貴氣。(子媳晚。得弄璋)</w:t>
      </w:r>
    </w:p>
    <w:p>
      <w:r>
        <w:t>求財 漸有。</w:t>
      </w:r>
    </w:p>
    <w:p>
      <w:r>
        <w:t>功名 望後科。</w:t>
      </w:r>
    </w:p>
    <w:p>
      <w:r>
        <w:t>歲君 淡安。</w:t>
      </w:r>
    </w:p>
    <w:p>
      <w:r>
        <w:t>治病 少貴人。老拖運</w:t>
      </w:r>
    </w:p>
    <w:p>
      <w:r>
        <w:t>出外 遇貴人</w:t>
      </w:r>
    </w:p>
    <w:p>
      <w:r>
        <w:t>經商 先平後利。</w:t>
      </w:r>
    </w:p>
    <w:p>
      <w:r>
        <w:t>來人 難在。</w:t>
      </w:r>
    </w:p>
    <w:p>
      <w:r>
        <w:t>行舟 先不利。後小利</w:t>
      </w:r>
    </w:p>
    <w:p>
      <w:r>
        <w:t>移居 平平</w:t>
      </w:r>
    </w:p>
    <w:p>
      <w:r>
        <w:t>失物 尋在。</w:t>
      </w:r>
    </w:p>
    <w:p>
      <w:r>
        <w:t>求雨 未有。</w:t>
      </w:r>
    </w:p>
    <w:p>
      <w:r>
        <w:t>官事 後有貴人。</w:t>
      </w:r>
    </w:p>
    <w:p>
      <w:r>
        <w:t>六畜 不可。</w:t>
      </w:r>
    </w:p>
    <w:p>
      <w:r>
        <w:t>耕作 照舊種。可收成。</w:t>
      </w:r>
    </w:p>
    <w:p>
      <w:r>
        <w:t>築室 後好</w:t>
      </w:r>
    </w:p>
    <w:p>
      <w:r>
        <w:t>墳墓 地勢允好</w:t>
      </w:r>
    </w:p>
    <w:p>
      <w:r>
        <w:t>討海 先不利後小利。</w:t>
      </w:r>
    </w:p>
    <w:p>
      <w:r>
        <w:t>作塭 先失利後有利。</w:t>
      </w:r>
    </w:p>
    <w:p>
      <w:r>
        <w:t>魚苗 失在前利在後。</w:t>
      </w:r>
    </w:p>
    <w:p>
      <w:r>
        <w:t>月令 不遂了財。</w:t>
      </w:r>
    </w:p>
    <w:p>
      <w:r>
        <w:t>尋人 難在。</w:t>
      </w:r>
    </w:p>
    <w:p>
      <w:r>
        <w:t>遠信 緩緩就至。</w:t>
      </w:r>
    </w:p>
    <w:p>
      <w:r>
        <w:t>第四十籤庚午●○● ○○○屬土利年 四方皆宜平生富貴成祿位，君家門戶定光輝，此中必定無損失，夫妻百歲喜相隨。</w:t>
      </w:r>
    </w:p>
    <w:p>
      <w:r>
        <w:t>凡事 拖尾。了錢。漸吉。</w:t>
      </w:r>
    </w:p>
    <w:p>
      <w:r>
        <w:t>作事 難得成功。</w:t>
      </w:r>
    </w:p>
    <w:p>
      <w:r>
        <w:t>家事 大吉進益。</w:t>
      </w:r>
    </w:p>
    <w:p>
      <w:r>
        <w:t>家運 五世其昌。</w:t>
      </w:r>
    </w:p>
    <w:p>
      <w:r>
        <w:t>婚姻 美滿。</w:t>
      </w:r>
    </w:p>
    <w:p>
      <w:r>
        <w:t>求兒 好。</w:t>
      </w:r>
    </w:p>
    <w:p>
      <w:r>
        <w:t>六甲 先男後女。</w:t>
      </w:r>
    </w:p>
    <w:p>
      <w:r>
        <w:t>求財 有大進。</w:t>
      </w:r>
    </w:p>
    <w:p>
      <w:r>
        <w:t>功名 指日高陞。</w:t>
      </w:r>
    </w:p>
    <w:p>
      <w:r>
        <w:t>歲君 平順。</w:t>
      </w:r>
    </w:p>
    <w:p>
      <w:r>
        <w:t>治病 少漸癒。老不安。</w:t>
      </w:r>
    </w:p>
    <w:p>
      <w:r>
        <w:t>出外 平安。</w:t>
      </w:r>
    </w:p>
    <w:p>
      <w:r>
        <w:t>經商 有成。</w:t>
      </w:r>
    </w:p>
    <w:p>
      <w:r>
        <w:t>來人 月光到。</w:t>
      </w:r>
    </w:p>
    <w:p>
      <w:r>
        <w:t>行舟 有利。</w:t>
      </w:r>
    </w:p>
    <w:p>
      <w:r>
        <w:t>移居 暫緩。</w:t>
      </w:r>
    </w:p>
    <w:p>
      <w:r>
        <w:t>失物 必在。</w:t>
      </w:r>
    </w:p>
    <w:p>
      <w:r>
        <w:t>求雨 下旬到。</w:t>
      </w:r>
    </w:p>
    <w:p>
      <w:r>
        <w:t>官事 了錢可安。</w:t>
      </w:r>
    </w:p>
    <w:p>
      <w:r>
        <w:t>六畜 可喜有利。</w:t>
      </w:r>
    </w:p>
    <w:p>
      <w:r>
        <w:t>耕作 平平。下半年好。</w:t>
      </w:r>
    </w:p>
    <w:p>
      <w:r>
        <w:t>築室 壽命長。富貴至。</w:t>
      </w:r>
    </w:p>
    <w:p>
      <w:r>
        <w:t>墳墓 綿綿齊美。</w:t>
      </w:r>
    </w:p>
    <w:p>
      <w:r>
        <w:t>討海 後必大利。</w:t>
      </w:r>
    </w:p>
    <w:p>
      <w:r>
        <w:t>作塭 有大利。</w:t>
      </w:r>
    </w:p>
    <w:p>
      <w:r>
        <w:t>魚苗 大利。</w:t>
      </w:r>
    </w:p>
    <w:p>
      <w:r>
        <w:t>月令 不遂。</w:t>
      </w:r>
    </w:p>
    <w:p>
      <w:r>
        <w:t>尋人 得回。</w:t>
      </w:r>
    </w:p>
    <w:p>
      <w:r>
        <w:t>遠信 將近就至。</w:t>
      </w:r>
    </w:p>
    <w:p>
      <w:r>
        <w:t>凡事 拖尾。了錢。漸吉。</w:t>
      </w:r>
    </w:p>
    <w:p>
      <w:r>
        <w:t>作事 難得成功。</w:t>
      </w:r>
    </w:p>
    <w:p>
      <w:r>
        <w:t>家事 大吉進益。</w:t>
      </w:r>
    </w:p>
    <w:p>
      <w:r>
        <w:t>家運 五世其昌。</w:t>
      </w:r>
    </w:p>
    <w:p>
      <w:r>
        <w:t>婚姻 美滿。</w:t>
      </w:r>
    </w:p>
    <w:p>
      <w:r>
        <w:t>求兒 好。</w:t>
      </w:r>
    </w:p>
    <w:p>
      <w:r>
        <w:t>六甲 先男後女。</w:t>
      </w:r>
    </w:p>
    <w:p>
      <w:r>
        <w:t>求財 有大進。</w:t>
      </w:r>
    </w:p>
    <w:p>
      <w:r>
        <w:t>功名 指日高陞。</w:t>
      </w:r>
    </w:p>
    <w:p>
      <w:r>
        <w:t>歲君 平順。</w:t>
      </w:r>
    </w:p>
    <w:p>
      <w:r>
        <w:t>治病 少漸癒。老不安。</w:t>
      </w:r>
    </w:p>
    <w:p>
      <w:r>
        <w:t>出外 平安。</w:t>
      </w:r>
    </w:p>
    <w:p>
      <w:r>
        <w:t>經商 有成。</w:t>
      </w:r>
    </w:p>
    <w:p>
      <w:r>
        <w:t>來人 月光到。</w:t>
      </w:r>
    </w:p>
    <w:p>
      <w:r>
        <w:t>行舟 有利。</w:t>
      </w:r>
    </w:p>
    <w:p>
      <w:r>
        <w:t>移居 暫緩。</w:t>
      </w:r>
    </w:p>
    <w:p>
      <w:r>
        <w:t>失物 必在。</w:t>
      </w:r>
    </w:p>
    <w:p>
      <w:r>
        <w:t>求雨 下旬到。</w:t>
      </w:r>
    </w:p>
    <w:p>
      <w:r>
        <w:t>官事 了錢可安。</w:t>
      </w:r>
    </w:p>
    <w:p>
      <w:r>
        <w:t>六畜 可喜有利。</w:t>
      </w:r>
    </w:p>
    <w:p>
      <w:r>
        <w:t>耕作 平平。下半年好。</w:t>
      </w:r>
    </w:p>
    <w:p>
      <w:r>
        <w:t>築室 壽命長。富貴至。</w:t>
      </w:r>
    </w:p>
    <w:p>
      <w:r>
        <w:t>墳墓 綿綿齊美。</w:t>
      </w:r>
    </w:p>
    <w:p>
      <w:r>
        <w:t>討海 後必大利。</w:t>
      </w:r>
    </w:p>
    <w:p>
      <w:r>
        <w:t>作塭 有大利。</w:t>
      </w:r>
    </w:p>
    <w:p>
      <w:r>
        <w:t>魚苗 大利。</w:t>
      </w:r>
    </w:p>
    <w:p>
      <w:r>
        <w:t>月令 不遂。</w:t>
      </w:r>
    </w:p>
    <w:p>
      <w:r>
        <w:t>尋人 得回。</w:t>
      </w:r>
    </w:p>
    <w:p>
      <w:r>
        <w:t>遠信 將近就至。</w:t>
      </w:r>
    </w:p>
    <w:p>
      <w:r>
        <w:t>第四十一籤庚申○○● ○○○屬木利春　宜其東方今行到此實難推，歌歌暢飲自徘徊，雞犬相聞消息近，婚姻夙世結成雙。</w:t>
      </w:r>
    </w:p>
    <w:p>
      <w:r>
        <w:t>凡事 和者吉。</w:t>
      </w:r>
    </w:p>
    <w:p>
      <w:r>
        <w:t>作事 難成。</w:t>
      </w:r>
    </w:p>
    <w:p>
      <w:r>
        <w:t>家事 克振家聲。</w:t>
      </w:r>
    </w:p>
    <w:p>
      <w:r>
        <w:t>家運 漸得平安。</w:t>
      </w:r>
    </w:p>
    <w:p>
      <w:r>
        <w:t>婚姻 偕老。</w:t>
      </w:r>
    </w:p>
    <w:p>
      <w:r>
        <w:t>求兒 不可。</w:t>
      </w:r>
    </w:p>
    <w:p>
      <w:r>
        <w:t>六甲 得添弄璋。(生男)</w:t>
      </w:r>
    </w:p>
    <w:p>
      <w:r>
        <w:t>求財 難。酉戌日即成。</w:t>
      </w:r>
    </w:p>
    <w:p>
      <w:r>
        <w:t>功名 無。</w:t>
      </w:r>
    </w:p>
    <w:p>
      <w:r>
        <w:t>歲君 平和。</w:t>
      </w:r>
    </w:p>
    <w:p>
      <w:r>
        <w:t>治病 拖尾。戌日不畏。</w:t>
      </w:r>
    </w:p>
    <w:p>
      <w:r>
        <w:t>出外 東北方好。</w:t>
      </w:r>
    </w:p>
    <w:p>
      <w:r>
        <w:t>經商 遲有利。</w:t>
      </w:r>
    </w:p>
    <w:p>
      <w:r>
        <w:t>來人 戌日到。</w:t>
      </w:r>
    </w:p>
    <w:p>
      <w:r>
        <w:t>行舟 無財可得。</w:t>
      </w:r>
    </w:p>
    <w:p>
      <w:r>
        <w:t>移居 不可。</w:t>
      </w:r>
    </w:p>
    <w:p>
      <w:r>
        <w:t>失物 東北方酉戌尋在。</w:t>
      </w:r>
    </w:p>
    <w:p>
      <w:r>
        <w:t>求雨 有。</w:t>
      </w:r>
    </w:p>
    <w:p>
      <w:r>
        <w:t>官事 勝局。</w:t>
      </w:r>
    </w:p>
    <w:p>
      <w:r>
        <w:t>六畜 不好。</w:t>
      </w:r>
    </w:p>
    <w:p>
      <w:r>
        <w:t>耕作 平平有利。</w:t>
      </w:r>
    </w:p>
    <w:p>
      <w:r>
        <w:t>築室 九月以後好。</w:t>
      </w:r>
    </w:p>
    <w:p>
      <w:r>
        <w:t>墳墓 平平。</w:t>
      </w:r>
    </w:p>
    <w:p>
      <w:r>
        <w:t>討海 無利時待。</w:t>
      </w:r>
    </w:p>
    <w:p>
      <w:r>
        <w:t>作塭 微利平平。</w:t>
      </w:r>
    </w:p>
    <w:p>
      <w:r>
        <w:t>魚苗 不好。</w:t>
      </w:r>
    </w:p>
    <w:p>
      <w:r>
        <w:t>月令 不遂。</w:t>
      </w:r>
    </w:p>
    <w:p>
      <w:r>
        <w:t>尋人 慢至。</w:t>
      </w:r>
    </w:p>
    <w:p>
      <w:r>
        <w:t>遠信 酉戌日至。</w:t>
      </w:r>
    </w:p>
    <w:p>
      <w:r>
        <w:t>凡事 和者吉。</w:t>
      </w:r>
    </w:p>
    <w:p>
      <w:r>
        <w:t>作事 難成。</w:t>
      </w:r>
    </w:p>
    <w:p>
      <w:r>
        <w:t>家事 克振家聲。</w:t>
      </w:r>
    </w:p>
    <w:p>
      <w:r>
        <w:t>家運 漸得平安。</w:t>
      </w:r>
    </w:p>
    <w:p>
      <w:r>
        <w:t>婚姻 偕老。</w:t>
      </w:r>
    </w:p>
    <w:p>
      <w:r>
        <w:t>求兒 不可。</w:t>
      </w:r>
    </w:p>
    <w:p>
      <w:r>
        <w:t>六甲 得添弄璋。(生男)</w:t>
      </w:r>
    </w:p>
    <w:p>
      <w:r>
        <w:t>求財 難。酉戌日即成。</w:t>
      </w:r>
    </w:p>
    <w:p>
      <w:r>
        <w:t>功名 無。</w:t>
      </w:r>
    </w:p>
    <w:p>
      <w:r>
        <w:t>歲君 平和。</w:t>
      </w:r>
    </w:p>
    <w:p>
      <w:r>
        <w:t>治病 拖尾。戌日不畏。</w:t>
      </w:r>
    </w:p>
    <w:p>
      <w:r>
        <w:t>出外 東北方好。</w:t>
      </w:r>
    </w:p>
    <w:p>
      <w:r>
        <w:t>經商 遲有利。</w:t>
      </w:r>
    </w:p>
    <w:p>
      <w:r>
        <w:t>來人 戌日到。</w:t>
      </w:r>
    </w:p>
    <w:p>
      <w:r>
        <w:t>行舟 無財可得。</w:t>
      </w:r>
    </w:p>
    <w:p>
      <w:r>
        <w:t>移居 不可。</w:t>
      </w:r>
    </w:p>
    <w:p>
      <w:r>
        <w:t>失物 東北方酉戌尋在。</w:t>
      </w:r>
    </w:p>
    <w:p>
      <w:r>
        <w:t>求雨 有。</w:t>
      </w:r>
    </w:p>
    <w:p>
      <w:r>
        <w:t>官事 勝局。</w:t>
      </w:r>
    </w:p>
    <w:p>
      <w:r>
        <w:t>六畜 不好。</w:t>
      </w:r>
    </w:p>
    <w:p>
      <w:r>
        <w:t>耕作 平平有利。</w:t>
      </w:r>
    </w:p>
    <w:p>
      <w:r>
        <w:t>築室 九月以後好。</w:t>
      </w:r>
    </w:p>
    <w:p>
      <w:r>
        <w:t>墳墓 平平。</w:t>
      </w:r>
    </w:p>
    <w:p>
      <w:r>
        <w:t>討海 無利時待。</w:t>
      </w:r>
    </w:p>
    <w:p>
      <w:r>
        <w:t>作塭 微利平平。</w:t>
      </w:r>
    </w:p>
    <w:p>
      <w:r>
        <w:t>魚苗 不好。</w:t>
      </w:r>
    </w:p>
    <w:p>
      <w:r>
        <w:t>月令 不遂。</w:t>
      </w:r>
    </w:p>
    <w:p>
      <w:r>
        <w:t>尋人 慢至。</w:t>
      </w:r>
    </w:p>
    <w:p>
      <w:r>
        <w:t>遠信 酉戌日至。</w:t>
      </w:r>
    </w:p>
    <w:p>
      <w:r>
        <w:t>第四十二籤庚戌○●○ ○○●屬金利秋 宜其西方一重江水一重山，誰知此去路又難，任他改求終不過，是非終久未得安。</w:t>
      </w:r>
    </w:p>
    <w:p>
      <w:r>
        <w:t>凡事 了錢。過運</w:t>
      </w:r>
    </w:p>
    <w:p>
      <w:r>
        <w:t>作事 難成。</w:t>
      </w:r>
    </w:p>
    <w:p>
      <w:r>
        <w:t>家事 門庭難合。</w:t>
      </w:r>
    </w:p>
    <w:p>
      <w:r>
        <w:t>家運 不安。</w:t>
      </w:r>
    </w:p>
    <w:p>
      <w:r>
        <w:t>婚姻 無望。</w:t>
      </w:r>
    </w:p>
    <w:p>
      <w:r>
        <w:t>求兒 不雅。</w:t>
      </w:r>
    </w:p>
    <w:p>
      <w:r>
        <w:t>六甲 臨產險。先後男。(生女)</w:t>
      </w:r>
    </w:p>
    <w:p>
      <w:r>
        <w:t>求財 無有益。</w:t>
      </w:r>
    </w:p>
    <w:p>
      <w:r>
        <w:t>功名 不就。</w:t>
      </w:r>
    </w:p>
    <w:p>
      <w:r>
        <w:t>歲君 浮沉。</w:t>
      </w:r>
    </w:p>
    <w:p>
      <w:r>
        <w:t>治病 病險。未日(半月)不畏。</w:t>
      </w:r>
    </w:p>
    <w:p>
      <w:r>
        <w:t>出外 不可。</w:t>
      </w:r>
    </w:p>
    <w:p>
      <w:r>
        <w:t>經商 難有成就。</w:t>
      </w:r>
    </w:p>
    <w:p>
      <w:r>
        <w:t>來人 未日(半月)到不到無。</w:t>
      </w:r>
    </w:p>
    <w:p>
      <w:r>
        <w:t>行舟 防險。</w:t>
      </w:r>
    </w:p>
    <w:p>
      <w:r>
        <w:t>移居 午年尾。抽此吉。</w:t>
      </w:r>
    </w:p>
    <w:p>
      <w:r>
        <w:t>失物 難尋。</w:t>
      </w:r>
    </w:p>
    <w:p>
      <w:r>
        <w:t>求雨 有小無大。</w:t>
      </w:r>
    </w:p>
    <w:p>
      <w:r>
        <w:t>官事 不好。拖尾。</w:t>
      </w:r>
    </w:p>
    <w:p>
      <w:r>
        <w:t>六畜 不佳。</w:t>
      </w:r>
    </w:p>
    <w:p>
      <w:r>
        <w:t>耕作 無收成。</w:t>
      </w:r>
    </w:p>
    <w:p>
      <w:r>
        <w:t>築室 不吉。</w:t>
      </w:r>
    </w:p>
    <w:p>
      <w:r>
        <w:t>墳墓 地運不佳。遷移。</w:t>
      </w:r>
    </w:p>
    <w:p>
      <w:r>
        <w:t>討海 無利可得。</w:t>
      </w:r>
    </w:p>
    <w:p>
      <w:r>
        <w:t>作塭 犯風水了錢。</w:t>
      </w:r>
    </w:p>
    <w:p>
      <w:r>
        <w:t>魚苗 蝕本。</w:t>
      </w:r>
    </w:p>
    <w:p>
      <w:r>
        <w:t>月令 多逢口舌。</w:t>
      </w:r>
    </w:p>
    <w:p>
      <w:r>
        <w:t>尋人 難在。</w:t>
      </w:r>
    </w:p>
    <w:p>
      <w:r>
        <w:t>遠信 雁杳魚沉。</w:t>
      </w:r>
    </w:p>
    <w:p>
      <w:r>
        <w:t>凡事 了錢。過運</w:t>
      </w:r>
    </w:p>
    <w:p>
      <w:r>
        <w:t>作事 難成。</w:t>
      </w:r>
    </w:p>
    <w:p>
      <w:r>
        <w:t>家事 門庭難合。</w:t>
      </w:r>
    </w:p>
    <w:p>
      <w:r>
        <w:t>家運 不安。</w:t>
      </w:r>
    </w:p>
    <w:p>
      <w:r>
        <w:t>婚姻 無望。</w:t>
      </w:r>
    </w:p>
    <w:p>
      <w:r>
        <w:t>求兒 不雅。</w:t>
      </w:r>
    </w:p>
    <w:p>
      <w:r>
        <w:t>六甲 臨產險。先後男。(生女)</w:t>
      </w:r>
    </w:p>
    <w:p>
      <w:r>
        <w:t>求財 無有益。</w:t>
      </w:r>
    </w:p>
    <w:p>
      <w:r>
        <w:t>功名 不就。</w:t>
      </w:r>
    </w:p>
    <w:p>
      <w:r>
        <w:t>歲君 浮沉。</w:t>
      </w:r>
    </w:p>
    <w:p>
      <w:r>
        <w:t>治病 病險。未日(半月)不畏。</w:t>
      </w:r>
    </w:p>
    <w:p>
      <w:r>
        <w:t>出外 不可。</w:t>
      </w:r>
    </w:p>
    <w:p>
      <w:r>
        <w:t>經商 難有成就。</w:t>
      </w:r>
    </w:p>
    <w:p>
      <w:r>
        <w:t>來人 未日(半月)到不到無。</w:t>
      </w:r>
    </w:p>
    <w:p>
      <w:r>
        <w:t>行舟 防險。</w:t>
      </w:r>
    </w:p>
    <w:p>
      <w:r>
        <w:t>移居 午年尾。抽此吉。</w:t>
      </w:r>
    </w:p>
    <w:p>
      <w:r>
        <w:t>失物 難尋。</w:t>
      </w:r>
    </w:p>
    <w:p>
      <w:r>
        <w:t>求雨 有小無大。</w:t>
      </w:r>
    </w:p>
    <w:p>
      <w:r>
        <w:t>官事 不好。拖尾。</w:t>
      </w:r>
    </w:p>
    <w:p>
      <w:r>
        <w:t>六畜 不佳。</w:t>
      </w:r>
    </w:p>
    <w:p>
      <w:r>
        <w:t>耕作 無收成。</w:t>
      </w:r>
    </w:p>
    <w:p>
      <w:r>
        <w:t>築室 不吉。</w:t>
      </w:r>
    </w:p>
    <w:p>
      <w:r>
        <w:t>墳墓 地運不佳。遷移。</w:t>
      </w:r>
    </w:p>
    <w:p>
      <w:r>
        <w:t>討海 無利可得。</w:t>
      </w:r>
    </w:p>
    <w:p>
      <w:r>
        <w:t>作塭 犯風水了錢。</w:t>
      </w:r>
    </w:p>
    <w:p>
      <w:r>
        <w:t>魚苗 蝕本。</w:t>
      </w:r>
    </w:p>
    <w:p>
      <w:r>
        <w:t>月令 多逢口舌。</w:t>
      </w:r>
    </w:p>
    <w:p>
      <w:r>
        <w:t>尋人 難在。</w:t>
      </w:r>
    </w:p>
    <w:p>
      <w:r>
        <w:t>遠信 雁杳魚沉。</w:t>
      </w:r>
    </w:p>
    <w:p>
      <w:r>
        <w:t>第四十三籤辛丑●○● ○○●屬土利年 四方皆宜一年作事急如飛，君爾寬心莫遲疑，貴人還在千里外，音信月中漸漸知。</w:t>
      </w:r>
    </w:p>
    <w:p>
      <w:r>
        <w:t>凡事 候時過(月半)。貴人成。</w:t>
      </w:r>
    </w:p>
    <w:p>
      <w:r>
        <w:t>作事 月半好。</w:t>
      </w:r>
    </w:p>
    <w:p>
      <w:r>
        <w:t>家事 喜遇貴人。</w:t>
      </w:r>
    </w:p>
    <w:p>
      <w:r>
        <w:t>家運 光輝門庭。</w:t>
      </w:r>
    </w:p>
    <w:p>
      <w:r>
        <w:t>婚姻 平平。</w:t>
      </w:r>
    </w:p>
    <w:p>
      <w:r>
        <w:t>求兒 平正。(且候寬緩)</w:t>
      </w:r>
    </w:p>
    <w:p>
      <w:r>
        <w:t>六甲 先女後男。(先男後女)</w:t>
      </w:r>
    </w:p>
    <w:p>
      <w:r>
        <w:t>求財 未遇時。月半合。</w:t>
      </w:r>
    </w:p>
    <w:p>
      <w:r>
        <w:t>功名 不就。(得意允進)</w:t>
      </w:r>
    </w:p>
    <w:p>
      <w:r>
        <w:t>歲君 起倒。</w:t>
      </w:r>
    </w:p>
    <w:p>
      <w:r>
        <w:t>治病 月半過。有貴人。</w:t>
      </w:r>
    </w:p>
    <w:p>
      <w:r>
        <w:t>出外 不利。</w:t>
      </w:r>
    </w:p>
    <w:p>
      <w:r>
        <w:t>經商 先無後有。</w:t>
      </w:r>
    </w:p>
    <w:p>
      <w:r>
        <w:t>來人 月光到。</w:t>
      </w:r>
    </w:p>
    <w:p>
      <w:r>
        <w:t>行舟 小有利益。</w:t>
      </w:r>
    </w:p>
    <w:p>
      <w:r>
        <w:t>移居 不可。</w:t>
      </w:r>
    </w:p>
    <w:p>
      <w:r>
        <w:t>失物 月光在。</w:t>
      </w:r>
    </w:p>
    <w:p>
      <w:r>
        <w:t>求雨 小許。</w:t>
      </w:r>
    </w:p>
    <w:p>
      <w:r>
        <w:t>官事 不畏。</w:t>
      </w:r>
    </w:p>
    <w:p>
      <w:r>
        <w:t>六畜 緩日即好。</w:t>
      </w:r>
    </w:p>
    <w:p>
      <w:r>
        <w:t>耕作 小有收獲。</w:t>
      </w:r>
    </w:p>
    <w:p>
      <w:r>
        <w:t>築室 好。</w:t>
      </w:r>
    </w:p>
    <w:p>
      <w:r>
        <w:t>墳墓 可得吉地吉穴。</w:t>
      </w:r>
    </w:p>
    <w:p>
      <w:r>
        <w:t>討海 月半過大進。</w:t>
      </w:r>
    </w:p>
    <w:p>
      <w:r>
        <w:t>作塭 後有大利。</w:t>
      </w:r>
    </w:p>
    <w:p>
      <w:r>
        <w:t>魚苗 月半過有利。</w:t>
      </w:r>
    </w:p>
    <w:p>
      <w:r>
        <w:t>月令 了錢。</w:t>
      </w:r>
    </w:p>
    <w:p>
      <w:r>
        <w:t>尋人 月半過有人報。</w:t>
      </w:r>
    </w:p>
    <w:p>
      <w:r>
        <w:t>遠信 中旬可至。</w:t>
      </w:r>
    </w:p>
    <w:p>
      <w:r>
        <w:t>凡事 候時過(月半)。貴人成。</w:t>
      </w:r>
    </w:p>
    <w:p>
      <w:r>
        <w:t>作事 月半好。</w:t>
      </w:r>
    </w:p>
    <w:p>
      <w:r>
        <w:t>家事 喜遇貴人。</w:t>
      </w:r>
    </w:p>
    <w:p>
      <w:r>
        <w:t>家運 光輝門庭。</w:t>
      </w:r>
    </w:p>
    <w:p>
      <w:r>
        <w:t>婚姻 平平。</w:t>
      </w:r>
    </w:p>
    <w:p>
      <w:r>
        <w:t>求兒 平正。(且候寬緩)</w:t>
      </w:r>
    </w:p>
    <w:p>
      <w:r>
        <w:t>六甲 先女後男。(先男後女)</w:t>
      </w:r>
    </w:p>
    <w:p>
      <w:r>
        <w:t>求財 未遇時。月半合。</w:t>
      </w:r>
    </w:p>
    <w:p>
      <w:r>
        <w:t>功名 不就。(得意允進)</w:t>
      </w:r>
    </w:p>
    <w:p>
      <w:r>
        <w:t>歲君 起倒。</w:t>
      </w:r>
    </w:p>
    <w:p>
      <w:r>
        <w:t>治病 月半過。有貴人。</w:t>
      </w:r>
    </w:p>
    <w:p>
      <w:r>
        <w:t>出外 不利。</w:t>
      </w:r>
    </w:p>
    <w:p>
      <w:r>
        <w:t>經商 先無後有。</w:t>
      </w:r>
    </w:p>
    <w:p>
      <w:r>
        <w:t>來人 月光到。</w:t>
      </w:r>
    </w:p>
    <w:p>
      <w:r>
        <w:t>行舟 小有利益。</w:t>
      </w:r>
    </w:p>
    <w:p>
      <w:r>
        <w:t>移居 不可。</w:t>
      </w:r>
    </w:p>
    <w:p>
      <w:r>
        <w:t>失物 月光在。</w:t>
      </w:r>
    </w:p>
    <w:p>
      <w:r>
        <w:t>求雨 小許。</w:t>
      </w:r>
    </w:p>
    <w:p>
      <w:r>
        <w:t>官事 不畏。</w:t>
      </w:r>
    </w:p>
    <w:p>
      <w:r>
        <w:t>六畜 緩日即好。</w:t>
      </w:r>
    </w:p>
    <w:p>
      <w:r>
        <w:t>耕作 小有收獲。</w:t>
      </w:r>
    </w:p>
    <w:p>
      <w:r>
        <w:t>築室 好。</w:t>
      </w:r>
    </w:p>
    <w:p>
      <w:r>
        <w:t>墳墓 可得吉地吉穴。</w:t>
      </w:r>
    </w:p>
    <w:p>
      <w:r>
        <w:t>討海 月半過大進。</w:t>
      </w:r>
    </w:p>
    <w:p>
      <w:r>
        <w:t>作塭 後有大利。</w:t>
      </w:r>
    </w:p>
    <w:p>
      <w:r>
        <w:t>魚苗 月半過有利。</w:t>
      </w:r>
    </w:p>
    <w:p>
      <w:r>
        <w:t>月令 了錢。</w:t>
      </w:r>
    </w:p>
    <w:p>
      <w:r>
        <w:t>尋人 月半過有人報。</w:t>
      </w:r>
    </w:p>
    <w:p>
      <w:r>
        <w:t>遠信 中旬可至。</w:t>
      </w:r>
    </w:p>
    <w:p>
      <w:r>
        <w:t>第四十四籤辛卯○●● ●●●屬木利春 宜其東方客到前途多得利，君爾何故兩相疑，雖是中間防進退，月出光輝得運時。</w:t>
      </w:r>
    </w:p>
    <w:p>
      <w:r>
        <w:t>凡事 月光好。</w:t>
      </w:r>
    </w:p>
    <w:p>
      <w:r>
        <w:t>作事 運至事成。</w:t>
      </w:r>
    </w:p>
    <w:p>
      <w:r>
        <w:t>家事 志氣遠大。</w:t>
      </w:r>
    </w:p>
    <w:p>
      <w:r>
        <w:t>家運 左右平安。</w:t>
      </w:r>
    </w:p>
    <w:p>
      <w:r>
        <w:t>婚姻 中和。</w:t>
      </w:r>
    </w:p>
    <w:p>
      <w:r>
        <w:t>求兒 不可。</w:t>
      </w:r>
    </w:p>
    <w:p>
      <w:r>
        <w:t>六甲 先女後男。(弄瓦之慶)</w:t>
      </w:r>
    </w:p>
    <w:p>
      <w:r>
        <w:t>求財 淡淡。(漸利益。亨可喜)</w:t>
      </w:r>
    </w:p>
    <w:p>
      <w:r>
        <w:t>功名 必能得進。</w:t>
      </w:r>
    </w:p>
    <w:p>
      <w:r>
        <w:t>歲君 起倒。</w:t>
      </w:r>
    </w:p>
    <w:p>
      <w:r>
        <w:t>治病 月光安。運光彩。</w:t>
      </w:r>
    </w:p>
    <w:p>
      <w:r>
        <w:t>出外 一路順風。</w:t>
      </w:r>
    </w:p>
    <w:p>
      <w:r>
        <w:t>經商 大吉利市。</w:t>
      </w:r>
    </w:p>
    <w:p>
      <w:r>
        <w:t>來人 月半到。</w:t>
      </w:r>
    </w:p>
    <w:p>
      <w:r>
        <w:t>行舟 大吉有利。</w:t>
      </w:r>
    </w:p>
    <w:p>
      <w:r>
        <w:t>移居 大吉。</w:t>
      </w:r>
    </w:p>
    <w:p>
      <w:r>
        <w:t>失物 月光在。寅辰在。</w:t>
      </w:r>
    </w:p>
    <w:p>
      <w:r>
        <w:t>求雨 未有。</w:t>
      </w:r>
    </w:p>
    <w:p>
      <w:r>
        <w:t>官事 了錢。月光完局。</w:t>
      </w:r>
    </w:p>
    <w:p>
      <w:r>
        <w:t>六畜 可納。</w:t>
      </w:r>
    </w:p>
    <w:p>
      <w:r>
        <w:t>耕作 平平。(有利可得)</w:t>
      </w:r>
    </w:p>
    <w:p>
      <w:r>
        <w:t>築室 可居安樂。</w:t>
      </w:r>
    </w:p>
    <w:p>
      <w:r>
        <w:t>墳墓 地氣漸發財。</w:t>
      </w:r>
    </w:p>
    <w:p>
      <w:r>
        <w:t>討海 可能得利。</w:t>
      </w:r>
    </w:p>
    <w:p>
      <w:r>
        <w:t>作塭 有獲大利。</w:t>
      </w:r>
    </w:p>
    <w:p>
      <w:r>
        <w:t>魚苗 有利可得。</w:t>
      </w:r>
    </w:p>
    <w:p>
      <w:r>
        <w:t>月令 待時可安。</w:t>
      </w:r>
    </w:p>
    <w:p>
      <w:r>
        <w:t>尋人 月光在。</w:t>
      </w:r>
    </w:p>
    <w:p>
      <w:r>
        <w:t>遠信 速報好音。</w:t>
      </w:r>
    </w:p>
    <w:p>
      <w:r>
        <w:t>凡事 月光好。</w:t>
      </w:r>
    </w:p>
    <w:p>
      <w:r>
        <w:t>作事 運至事成。</w:t>
      </w:r>
    </w:p>
    <w:p>
      <w:r>
        <w:t>家事 志氣遠大。</w:t>
      </w:r>
    </w:p>
    <w:p>
      <w:r>
        <w:t>家運 左右平安。</w:t>
      </w:r>
    </w:p>
    <w:p>
      <w:r>
        <w:t>婚姻 中和。</w:t>
      </w:r>
    </w:p>
    <w:p>
      <w:r>
        <w:t>求兒 不可。</w:t>
      </w:r>
    </w:p>
    <w:p>
      <w:r>
        <w:t>六甲 先女後男。(弄瓦之慶)</w:t>
      </w:r>
    </w:p>
    <w:p>
      <w:r>
        <w:t>求財 淡淡。(漸利益。亨可喜)</w:t>
      </w:r>
    </w:p>
    <w:p>
      <w:r>
        <w:t>功名 必能得進。</w:t>
      </w:r>
    </w:p>
    <w:p>
      <w:r>
        <w:t>歲君 起倒。</w:t>
      </w:r>
    </w:p>
    <w:p>
      <w:r>
        <w:t>治病 月光安。運光彩。</w:t>
      </w:r>
    </w:p>
    <w:p>
      <w:r>
        <w:t>出外 一路順風。</w:t>
      </w:r>
    </w:p>
    <w:p>
      <w:r>
        <w:t>經商 大吉利市。</w:t>
      </w:r>
    </w:p>
    <w:p>
      <w:r>
        <w:t>來人 月半到。</w:t>
      </w:r>
    </w:p>
    <w:p>
      <w:r>
        <w:t>行舟 大吉有利。</w:t>
      </w:r>
    </w:p>
    <w:p>
      <w:r>
        <w:t>移居 大吉。</w:t>
      </w:r>
    </w:p>
    <w:p>
      <w:r>
        <w:t>失物 月光在。寅辰在。</w:t>
      </w:r>
    </w:p>
    <w:p>
      <w:r>
        <w:t>求雨 未有。</w:t>
      </w:r>
    </w:p>
    <w:p>
      <w:r>
        <w:t>官事 了錢。月光完局。</w:t>
      </w:r>
    </w:p>
    <w:p>
      <w:r>
        <w:t>六畜 可納。</w:t>
      </w:r>
    </w:p>
    <w:p>
      <w:r>
        <w:t>耕作 平平。(有利可得)</w:t>
      </w:r>
    </w:p>
    <w:p>
      <w:r>
        <w:t>築室 可居安樂。</w:t>
      </w:r>
    </w:p>
    <w:p>
      <w:r>
        <w:t>墳墓 地氣漸發財。</w:t>
      </w:r>
    </w:p>
    <w:p>
      <w:r>
        <w:t>討海 可能得利。</w:t>
      </w:r>
    </w:p>
    <w:p>
      <w:r>
        <w:t>作塭 有獲大利。</w:t>
      </w:r>
    </w:p>
    <w:p>
      <w:r>
        <w:t>魚苗 有利可得。</w:t>
      </w:r>
    </w:p>
    <w:p>
      <w:r>
        <w:t>月令 待時可安。</w:t>
      </w:r>
    </w:p>
    <w:p>
      <w:r>
        <w:t>尋人 月光在。</w:t>
      </w:r>
    </w:p>
    <w:p>
      <w:r>
        <w:t>遠信 速報好音。</w:t>
      </w:r>
    </w:p>
    <w:p>
      <w:r>
        <w:t>第四十五籤辛巳○●○ ●●●屬金利秋 宜其西方花開今已結成果，富貴榮華終到老，君子小人相會合，萬事清吉莫煩惱。</w:t>
      </w:r>
    </w:p>
    <w:p>
      <w:r>
        <w:t>凡事 以禮待人。</w:t>
      </w:r>
    </w:p>
    <w:p>
      <w:r>
        <w:t>作事 月光好。(難成)</w:t>
      </w:r>
    </w:p>
    <w:p>
      <w:r>
        <w:t>家事 瓜瓞綿綿。</w:t>
      </w:r>
    </w:p>
    <w:p>
      <w:r>
        <w:t>家運 福祉合亨。</w:t>
      </w:r>
    </w:p>
    <w:p>
      <w:r>
        <w:t>婚姻 中和。(合姻緣。百年老)</w:t>
      </w:r>
    </w:p>
    <w:p>
      <w:r>
        <w:t>求兒 好。</w:t>
      </w:r>
    </w:p>
    <w:p>
      <w:r>
        <w:t>六甲 先男後女。(先女後男)</w:t>
      </w:r>
    </w:p>
    <w:p>
      <w:r>
        <w:t>求財 可得萬貫。</w:t>
      </w:r>
    </w:p>
    <w:p>
      <w:r>
        <w:t>功名 晚成大器。</w:t>
      </w:r>
    </w:p>
    <w:p>
      <w:r>
        <w:t>歲君 平和。</w:t>
      </w:r>
    </w:p>
    <w:p>
      <w:r>
        <w:t>治病 老惡運。少不畏。</w:t>
      </w:r>
    </w:p>
    <w:p>
      <w:r>
        <w:t>出外 平正。(不利)</w:t>
      </w:r>
    </w:p>
    <w:p>
      <w:r>
        <w:t>經商 舊業俊發。後呆。</w:t>
      </w:r>
    </w:p>
    <w:p>
      <w:r>
        <w:t>來人 未日(半月)到。</w:t>
      </w:r>
    </w:p>
    <w:p>
      <w:r>
        <w:t>行舟 先無後有財。</w:t>
      </w:r>
    </w:p>
    <w:p>
      <w:r>
        <w:t>移居 平平。</w:t>
      </w:r>
    </w:p>
    <w:p>
      <w:r>
        <w:t>失物 歸。(拖過。未日(半月)在)</w:t>
      </w:r>
    </w:p>
    <w:p>
      <w:r>
        <w:t>求雨 未有。</w:t>
      </w:r>
    </w:p>
    <w:p>
      <w:r>
        <w:t>官事 難完局。拖尾。</w:t>
      </w:r>
    </w:p>
    <w:p>
      <w:r>
        <w:t>六畜 興旺。</w:t>
      </w:r>
    </w:p>
    <w:p>
      <w:r>
        <w:t>耕作 允順。</w:t>
      </w:r>
    </w:p>
    <w:p>
      <w:r>
        <w:t>築室 居之即安。</w:t>
      </w:r>
    </w:p>
    <w:p>
      <w:r>
        <w:t>墳墓 代代簪纓。</w:t>
      </w:r>
    </w:p>
    <w:p>
      <w:r>
        <w:t>討海 先無後有。</w:t>
      </w:r>
    </w:p>
    <w:p>
      <w:r>
        <w:t>作塭 後可得利。</w:t>
      </w:r>
    </w:p>
    <w:p>
      <w:r>
        <w:t>魚苗 有利可求。</w:t>
      </w:r>
    </w:p>
    <w:p>
      <w:r>
        <w:t>月令 平安。</w:t>
      </w:r>
    </w:p>
    <w:p>
      <w:r>
        <w:t>尋人 慢回。</w:t>
      </w:r>
    </w:p>
    <w:p>
      <w:r>
        <w:t>遠信 慢慢即至。</w:t>
      </w:r>
    </w:p>
    <w:p>
      <w:r>
        <w:t>凡事 以禮待人。</w:t>
      </w:r>
    </w:p>
    <w:p>
      <w:r>
        <w:t>作事 月光好。(難成)</w:t>
      </w:r>
    </w:p>
    <w:p>
      <w:r>
        <w:t>家事 瓜瓞綿綿。</w:t>
      </w:r>
    </w:p>
    <w:p>
      <w:r>
        <w:t>家運 福祉合亨。</w:t>
      </w:r>
    </w:p>
    <w:p>
      <w:r>
        <w:t>婚姻 中和。(合姻緣。百年老)</w:t>
      </w:r>
    </w:p>
    <w:p>
      <w:r>
        <w:t>求兒 好。</w:t>
      </w:r>
    </w:p>
    <w:p>
      <w:r>
        <w:t>六甲 先男後女。(先女後男)</w:t>
      </w:r>
    </w:p>
    <w:p>
      <w:r>
        <w:t>求財 可得萬貫。</w:t>
      </w:r>
    </w:p>
    <w:p>
      <w:r>
        <w:t>功名 晚成大器。</w:t>
      </w:r>
    </w:p>
    <w:p>
      <w:r>
        <w:t>歲君 平和。</w:t>
      </w:r>
    </w:p>
    <w:p>
      <w:r>
        <w:t>治病 老惡運。少不畏。</w:t>
      </w:r>
    </w:p>
    <w:p>
      <w:r>
        <w:t>出外 平正。(不利)</w:t>
      </w:r>
    </w:p>
    <w:p>
      <w:r>
        <w:t>經商 舊業俊發。後呆。</w:t>
      </w:r>
    </w:p>
    <w:p>
      <w:r>
        <w:t>來人 未日(半月)到。</w:t>
      </w:r>
    </w:p>
    <w:p>
      <w:r>
        <w:t>行舟 先無後有財。</w:t>
      </w:r>
    </w:p>
    <w:p>
      <w:r>
        <w:t>移居 平平。</w:t>
      </w:r>
    </w:p>
    <w:p>
      <w:r>
        <w:t>失物 歸。(拖過。未日(半月)在)</w:t>
      </w:r>
    </w:p>
    <w:p>
      <w:r>
        <w:t>求雨 未有。</w:t>
      </w:r>
    </w:p>
    <w:p>
      <w:r>
        <w:t>官事 難完局。拖尾。</w:t>
      </w:r>
    </w:p>
    <w:p>
      <w:r>
        <w:t>六畜 興旺。</w:t>
      </w:r>
    </w:p>
    <w:p>
      <w:r>
        <w:t>耕作 允順。</w:t>
      </w:r>
    </w:p>
    <w:p>
      <w:r>
        <w:t>築室 居之即安。</w:t>
      </w:r>
    </w:p>
    <w:p>
      <w:r>
        <w:t>墳墓 代代簪纓。</w:t>
      </w:r>
    </w:p>
    <w:p>
      <w:r>
        <w:t>討海 先無後有。</w:t>
      </w:r>
    </w:p>
    <w:p>
      <w:r>
        <w:t>作塭 後可得利。</w:t>
      </w:r>
    </w:p>
    <w:p>
      <w:r>
        <w:t>魚苗 有利可求。</w:t>
      </w:r>
    </w:p>
    <w:p>
      <w:r>
        <w:t>月令 平安。</w:t>
      </w:r>
    </w:p>
    <w:p>
      <w:r>
        <w:t>尋人 慢回。</w:t>
      </w:r>
    </w:p>
    <w:p>
      <w:r>
        <w:t>遠信 慢慢即至。</w:t>
      </w:r>
    </w:p>
    <w:p>
      <w:r>
        <w:t>第四十六籤辛未○●● ○●○屬土利年 四方皆宜功名得意與君顯，前途富貴喜安然，若遇一輪明月照，十五團圓光滿天。</w:t>
      </w:r>
    </w:p>
    <w:p>
      <w:r>
        <w:t>凡事 大吉利。</w:t>
      </w:r>
    </w:p>
    <w:p>
      <w:r>
        <w:t>作事 成好。</w:t>
      </w:r>
    </w:p>
    <w:p>
      <w:r>
        <w:t>家事 福祉其昌。</w:t>
      </w:r>
    </w:p>
    <w:p>
      <w:r>
        <w:t>家運 安居樂業。</w:t>
      </w:r>
    </w:p>
    <w:p>
      <w:r>
        <w:t>婚姻 偕老。</w:t>
      </w:r>
    </w:p>
    <w:p>
      <w:r>
        <w:t>求兒 好。</w:t>
      </w:r>
    </w:p>
    <w:p>
      <w:r>
        <w:t>六甲 先男後女。</w:t>
      </w:r>
    </w:p>
    <w:p>
      <w:r>
        <w:t>求財 平平。</w:t>
      </w:r>
    </w:p>
    <w:p>
      <w:r>
        <w:t>功名 有。</w:t>
      </w:r>
    </w:p>
    <w:p>
      <w:r>
        <w:t>歲君 吉。</w:t>
      </w:r>
    </w:p>
    <w:p>
      <w:r>
        <w:t>治病 老拖尾。少立癒。</w:t>
      </w:r>
    </w:p>
    <w:p>
      <w:r>
        <w:t>出外 有貴人好。</w:t>
      </w:r>
    </w:p>
    <w:p>
      <w:r>
        <w:t>經商 利市三倍。</w:t>
      </w:r>
    </w:p>
    <w:p>
      <w:r>
        <w:t>來人 月半有。</w:t>
      </w:r>
    </w:p>
    <w:p>
      <w:r>
        <w:t>行舟 可喜吉利。</w:t>
      </w:r>
    </w:p>
    <w:p>
      <w:r>
        <w:t>移居 好。</w:t>
      </w:r>
    </w:p>
    <w:p>
      <w:r>
        <w:t>失物 月光有。</w:t>
      </w:r>
    </w:p>
    <w:p>
      <w:r>
        <w:t>求雨 月半到。</w:t>
      </w:r>
    </w:p>
    <w:p>
      <w:r>
        <w:t>官事 破財。完局。</w:t>
      </w:r>
    </w:p>
    <w:p>
      <w:r>
        <w:t>六畜 平平。</w:t>
      </w:r>
    </w:p>
    <w:p>
      <w:r>
        <w:t>耕作 平正。</w:t>
      </w:r>
    </w:p>
    <w:p>
      <w:r>
        <w:t>築室 得其所居。</w:t>
      </w:r>
    </w:p>
    <w:p>
      <w:r>
        <w:t>墳墓 得其吉地。</w:t>
      </w:r>
    </w:p>
    <w:p>
      <w:r>
        <w:t>討海 月半過漸得利。</w:t>
      </w:r>
    </w:p>
    <w:p>
      <w:r>
        <w:t>作塭 可得財利。</w:t>
      </w:r>
    </w:p>
    <w:p>
      <w:r>
        <w:t>魚苗 利路亨通。</w:t>
      </w:r>
    </w:p>
    <w:p>
      <w:r>
        <w:t>月令 漸平安。</w:t>
      </w:r>
    </w:p>
    <w:p>
      <w:r>
        <w:t>尋人 月光在。</w:t>
      </w:r>
    </w:p>
    <w:p>
      <w:r>
        <w:t>遠信 月半就至。</w:t>
      </w:r>
    </w:p>
    <w:p>
      <w:r>
        <w:t>凡事 大吉利。</w:t>
      </w:r>
    </w:p>
    <w:p>
      <w:r>
        <w:t>作事 成好。</w:t>
      </w:r>
    </w:p>
    <w:p>
      <w:r>
        <w:t>家事 福祉其昌。</w:t>
      </w:r>
    </w:p>
    <w:p>
      <w:r>
        <w:t>家運 安居樂業。</w:t>
      </w:r>
    </w:p>
    <w:p>
      <w:r>
        <w:t>婚姻 偕老。</w:t>
      </w:r>
    </w:p>
    <w:p>
      <w:r>
        <w:t>求兒 好。</w:t>
      </w:r>
    </w:p>
    <w:p>
      <w:r>
        <w:t>六甲 先男後女。</w:t>
      </w:r>
    </w:p>
    <w:p>
      <w:r>
        <w:t>求財 平平。</w:t>
      </w:r>
    </w:p>
    <w:p>
      <w:r>
        <w:t>功名 有。</w:t>
      </w:r>
    </w:p>
    <w:p>
      <w:r>
        <w:t>歲君 吉。</w:t>
      </w:r>
    </w:p>
    <w:p>
      <w:r>
        <w:t>治病 老拖尾。少立癒。</w:t>
      </w:r>
    </w:p>
    <w:p>
      <w:r>
        <w:t>出外 有貴人好。</w:t>
      </w:r>
    </w:p>
    <w:p>
      <w:r>
        <w:t>經商 利市三倍。</w:t>
      </w:r>
    </w:p>
    <w:p>
      <w:r>
        <w:t>來人 月半有。</w:t>
      </w:r>
    </w:p>
    <w:p>
      <w:r>
        <w:t>行舟 可喜吉利。</w:t>
      </w:r>
    </w:p>
    <w:p>
      <w:r>
        <w:t>移居 好。</w:t>
      </w:r>
    </w:p>
    <w:p>
      <w:r>
        <w:t>失物 月光有。</w:t>
      </w:r>
    </w:p>
    <w:p>
      <w:r>
        <w:t>求雨 月半到。</w:t>
      </w:r>
    </w:p>
    <w:p>
      <w:r>
        <w:t>官事 破財。完局。</w:t>
      </w:r>
    </w:p>
    <w:p>
      <w:r>
        <w:t>六畜 平平。</w:t>
      </w:r>
    </w:p>
    <w:p>
      <w:r>
        <w:t>耕作 平正。</w:t>
      </w:r>
    </w:p>
    <w:p>
      <w:r>
        <w:t>築室 得其所居。</w:t>
      </w:r>
    </w:p>
    <w:p>
      <w:r>
        <w:t>墳墓 得其吉地。</w:t>
      </w:r>
    </w:p>
    <w:p>
      <w:r>
        <w:t>討海 月半過漸得利。</w:t>
      </w:r>
    </w:p>
    <w:p>
      <w:r>
        <w:t>作塭 可得財利。</w:t>
      </w:r>
    </w:p>
    <w:p>
      <w:r>
        <w:t>魚苗 利路亨通。</w:t>
      </w:r>
    </w:p>
    <w:p>
      <w:r>
        <w:t>月令 漸平安。</w:t>
      </w:r>
    </w:p>
    <w:p>
      <w:r>
        <w:t>尋人 月光在。</w:t>
      </w:r>
    </w:p>
    <w:p>
      <w:r>
        <w:t>遠信 月半就至。</w:t>
      </w:r>
    </w:p>
    <w:p>
      <w:r>
        <w:t>第四十七籤辛酉○○● ○●○屬木利春 宜其東方君爾何須問聖跡，自己心中皆有益，於今且看月中旬，凶事脫出化成吉。</w:t>
      </w:r>
    </w:p>
    <w:p>
      <w:r>
        <w:t>凡事 先凶後好。</w:t>
      </w:r>
    </w:p>
    <w:p>
      <w:r>
        <w:t>作事 二次即成。</w:t>
      </w:r>
    </w:p>
    <w:p>
      <w:r>
        <w:t>家事 門閭得宜。</w:t>
      </w:r>
    </w:p>
    <w:p>
      <w:r>
        <w:t>家運 門庭小吉。</w:t>
      </w:r>
    </w:p>
    <w:p>
      <w:r>
        <w:t>婚姻 正好。</w:t>
      </w:r>
    </w:p>
    <w:p>
      <w:r>
        <w:t>求兒 好。</w:t>
      </w:r>
    </w:p>
    <w:p>
      <w:r>
        <w:t>六甲 年頭生女年尾生男。(月頭女月尾男)(先男後女)</w:t>
      </w:r>
    </w:p>
    <w:p>
      <w:r>
        <w:t>求財 輕。</w:t>
      </w:r>
    </w:p>
    <w:p>
      <w:r>
        <w:t>功名 有。(後科得進)</w:t>
      </w:r>
    </w:p>
    <w:p>
      <w:r>
        <w:t>歲君 淡安。</w:t>
      </w:r>
    </w:p>
    <w:p>
      <w:r>
        <w:t>治病 逢未月平安。十二月不吉。</w:t>
      </w:r>
    </w:p>
    <w:p>
      <w:r>
        <w:t>出外 先凶後吉。</w:t>
      </w:r>
    </w:p>
    <w:p>
      <w:r>
        <w:t>經商 利市。</w:t>
      </w:r>
    </w:p>
    <w:p>
      <w:r>
        <w:t>來人 月光到。</w:t>
      </w:r>
    </w:p>
    <w:p>
      <w:r>
        <w:t>行舟 春夏好。秋冬平。</w:t>
      </w:r>
    </w:p>
    <w:p>
      <w:r>
        <w:t>移居 正好。</w:t>
      </w:r>
    </w:p>
    <w:p>
      <w:r>
        <w:t>失物 尋有。(未日\/半月在)</w:t>
      </w:r>
    </w:p>
    <w:p>
      <w:r>
        <w:t>求雨 未久。</w:t>
      </w:r>
    </w:p>
    <w:p>
      <w:r>
        <w:t>官事 先凶後吉。(未日\/半月完局)</w:t>
      </w:r>
    </w:p>
    <w:p>
      <w:r>
        <w:t>六畜 平安。</w:t>
      </w:r>
    </w:p>
    <w:p>
      <w:r>
        <w:t>耕作 中中。</w:t>
      </w:r>
    </w:p>
    <w:p>
      <w:r>
        <w:t>築室 有合不畏。</w:t>
      </w:r>
    </w:p>
    <w:p>
      <w:r>
        <w:t>墳墓 地勢套當。</w:t>
      </w:r>
    </w:p>
    <w:p>
      <w:r>
        <w:t>討海 春夏大吉。</w:t>
      </w:r>
    </w:p>
    <w:p>
      <w:r>
        <w:t>作塭 得利。</w:t>
      </w:r>
    </w:p>
    <w:p>
      <w:r>
        <w:t>魚苗 先凶後吉。</w:t>
      </w:r>
    </w:p>
    <w:p>
      <w:r>
        <w:t>月令 不遂。</w:t>
      </w:r>
    </w:p>
    <w:p>
      <w:r>
        <w:t>尋人 慢回。</w:t>
      </w:r>
    </w:p>
    <w:p>
      <w:r>
        <w:t>遠信 近日就至。</w:t>
      </w:r>
    </w:p>
    <w:p>
      <w:r>
        <w:t>凡事 先凶後好。</w:t>
      </w:r>
    </w:p>
    <w:p>
      <w:r>
        <w:t>作事 二次即成。</w:t>
      </w:r>
    </w:p>
    <w:p>
      <w:r>
        <w:t>家事 門閭得宜。</w:t>
      </w:r>
    </w:p>
    <w:p>
      <w:r>
        <w:t>家運 門庭小吉。</w:t>
      </w:r>
    </w:p>
    <w:p>
      <w:r>
        <w:t>婚姻 正好。</w:t>
      </w:r>
    </w:p>
    <w:p>
      <w:r>
        <w:t>求兒 好。</w:t>
      </w:r>
    </w:p>
    <w:p>
      <w:r>
        <w:t>六甲 年頭生女年尾生男。(月頭女月尾男)(先男後女)</w:t>
      </w:r>
    </w:p>
    <w:p>
      <w:r>
        <w:t>求財 輕。</w:t>
      </w:r>
    </w:p>
    <w:p>
      <w:r>
        <w:t>功名 有。(後科得進)</w:t>
      </w:r>
    </w:p>
    <w:p>
      <w:r>
        <w:t>歲君 淡安。</w:t>
      </w:r>
    </w:p>
    <w:p>
      <w:r>
        <w:t>治病 逢未月平安。十二月不吉。</w:t>
      </w:r>
    </w:p>
    <w:p>
      <w:r>
        <w:t>出外 先凶後吉。</w:t>
      </w:r>
    </w:p>
    <w:p>
      <w:r>
        <w:t>經商 利市。</w:t>
      </w:r>
    </w:p>
    <w:p>
      <w:r>
        <w:t>來人 月光到。</w:t>
      </w:r>
    </w:p>
    <w:p>
      <w:r>
        <w:t>行舟 春夏好。秋冬平。</w:t>
      </w:r>
    </w:p>
    <w:p>
      <w:r>
        <w:t>移居 正好。</w:t>
      </w:r>
    </w:p>
    <w:p>
      <w:r>
        <w:t>失物 尋有。(未日\/半月在)</w:t>
      </w:r>
    </w:p>
    <w:p>
      <w:r>
        <w:t>求雨 未久。</w:t>
      </w:r>
    </w:p>
    <w:p>
      <w:r>
        <w:t>官事 先凶後吉。(未日\/半月完局)</w:t>
      </w:r>
    </w:p>
    <w:p>
      <w:r>
        <w:t>六畜 平安。</w:t>
      </w:r>
    </w:p>
    <w:p>
      <w:r>
        <w:t>耕作 中中。</w:t>
      </w:r>
    </w:p>
    <w:p>
      <w:r>
        <w:t>築室 有合不畏。</w:t>
      </w:r>
    </w:p>
    <w:p>
      <w:r>
        <w:t>墳墓 地勢套當。</w:t>
      </w:r>
    </w:p>
    <w:p>
      <w:r>
        <w:t>討海 春夏大吉。</w:t>
      </w:r>
    </w:p>
    <w:p>
      <w:r>
        <w:t>作塭 得利。</w:t>
      </w:r>
    </w:p>
    <w:p>
      <w:r>
        <w:t>魚苗 先凶後吉。</w:t>
      </w:r>
    </w:p>
    <w:p>
      <w:r>
        <w:t>月令 不遂。</w:t>
      </w:r>
    </w:p>
    <w:p>
      <w:r>
        <w:t>尋人 慢回。</w:t>
      </w:r>
    </w:p>
    <w:p>
      <w:r>
        <w:t>遠信 近日就至。</w:t>
      </w:r>
    </w:p>
    <w:p>
      <w:r>
        <w:t>第四十八籤辛亥○○○ ●●●屬金利秋 宜其西方陽世作事未和同，雲遮月色正朦朧，心中意欲前途去，只恐命內運未通。</w:t>
      </w:r>
    </w:p>
    <w:p>
      <w:r>
        <w:t>凡事 被人害。和者吉。</w:t>
      </w:r>
    </w:p>
    <w:p>
      <w:r>
        <w:t>作事 難成。未日抽成。</w:t>
      </w:r>
    </w:p>
    <w:p>
      <w:r>
        <w:t>家事 不合。</w:t>
      </w:r>
    </w:p>
    <w:p>
      <w:r>
        <w:t>家運 有邪氣。不安。</w:t>
      </w:r>
    </w:p>
    <w:p>
      <w:r>
        <w:t>婚姻 不好。</w:t>
      </w:r>
    </w:p>
    <w:p>
      <w:r>
        <w:t>求兒 不可。</w:t>
      </w:r>
    </w:p>
    <w:p>
      <w:r>
        <w:t>六甲 生男。(子媳虛。晚來得)</w:t>
      </w:r>
    </w:p>
    <w:p>
      <w:r>
        <w:t>求財 輕。無利。</w:t>
      </w:r>
    </w:p>
    <w:p>
      <w:r>
        <w:t>功名 無。</w:t>
      </w:r>
    </w:p>
    <w:p>
      <w:r>
        <w:t>歲君 浮沉。</w:t>
      </w:r>
    </w:p>
    <w:p>
      <w:r>
        <w:t>治病 鬼作祟。未日(半月)好。寅辰卯不畏。</w:t>
      </w:r>
    </w:p>
    <w:p>
      <w:r>
        <w:t>出外 不可向前。</w:t>
      </w:r>
    </w:p>
    <w:p>
      <w:r>
        <w:t>經商 無財。</w:t>
      </w:r>
    </w:p>
    <w:p>
      <w:r>
        <w:t>來人 未日(半月)到。</w:t>
      </w:r>
    </w:p>
    <w:p>
      <w:r>
        <w:t>行舟 了無利。</w:t>
      </w:r>
    </w:p>
    <w:p>
      <w:r>
        <w:t>移居 不好。</w:t>
      </w:r>
    </w:p>
    <w:p>
      <w:r>
        <w:t>失物 尋無望。</w:t>
      </w:r>
    </w:p>
    <w:p>
      <w:r>
        <w:t>求雨 暴到。</w:t>
      </w:r>
    </w:p>
    <w:p>
      <w:r>
        <w:t>官事 未可。</w:t>
      </w:r>
    </w:p>
    <w:p>
      <w:r>
        <w:t>六畜 不可養。</w:t>
      </w:r>
    </w:p>
    <w:p>
      <w:r>
        <w:t>耕作 不吉。(只半收)</w:t>
      </w:r>
    </w:p>
    <w:p>
      <w:r>
        <w:t>築室 不可決定。</w:t>
      </w:r>
    </w:p>
    <w:p>
      <w:r>
        <w:t>墳墓 地氣不佳。</w:t>
      </w:r>
    </w:p>
    <w:p>
      <w:r>
        <w:t>討海 有鬼作祟。</w:t>
      </w:r>
    </w:p>
    <w:p>
      <w:r>
        <w:t>作塭 難得利。</w:t>
      </w:r>
    </w:p>
    <w:p>
      <w:r>
        <w:t>魚苗 多端失利。</w:t>
      </w:r>
    </w:p>
    <w:p>
      <w:r>
        <w:t>月令 失暗難通。</w:t>
      </w:r>
    </w:p>
    <w:p>
      <w:r>
        <w:t>尋人 難至。</w:t>
      </w:r>
    </w:p>
    <w:p>
      <w:r>
        <w:t>遠信 音息茫杳。</w:t>
      </w:r>
    </w:p>
    <w:p>
      <w:r>
        <w:t>凡事 被人害。和者吉。</w:t>
      </w:r>
    </w:p>
    <w:p>
      <w:r>
        <w:t>作事 難成。未日抽成。</w:t>
      </w:r>
    </w:p>
    <w:p>
      <w:r>
        <w:t>家事 不合。</w:t>
      </w:r>
    </w:p>
    <w:p>
      <w:r>
        <w:t>家運 有邪氣。不安。</w:t>
      </w:r>
    </w:p>
    <w:p>
      <w:r>
        <w:t>婚姻 不好。</w:t>
      </w:r>
    </w:p>
    <w:p>
      <w:r>
        <w:t>求兒 不可。</w:t>
      </w:r>
    </w:p>
    <w:p>
      <w:r>
        <w:t>六甲 生男。(子媳虛。晚來得)</w:t>
      </w:r>
    </w:p>
    <w:p>
      <w:r>
        <w:t>求財 輕。無利。</w:t>
      </w:r>
    </w:p>
    <w:p>
      <w:r>
        <w:t>功名 無。</w:t>
      </w:r>
    </w:p>
    <w:p>
      <w:r>
        <w:t>歲君 浮沉。</w:t>
      </w:r>
    </w:p>
    <w:p>
      <w:r>
        <w:t>治病 鬼作祟。未日(半月)好。寅辰卯不畏。</w:t>
      </w:r>
    </w:p>
    <w:p>
      <w:r>
        <w:t>出外 不可向前。</w:t>
      </w:r>
    </w:p>
    <w:p>
      <w:r>
        <w:t>經商 無財。</w:t>
      </w:r>
    </w:p>
    <w:p>
      <w:r>
        <w:t>來人 未日(半月)到。</w:t>
      </w:r>
    </w:p>
    <w:p>
      <w:r>
        <w:t>行舟 了無利。</w:t>
      </w:r>
    </w:p>
    <w:p>
      <w:r>
        <w:t>移居 不好。</w:t>
      </w:r>
    </w:p>
    <w:p>
      <w:r>
        <w:t>失物 尋無望。</w:t>
      </w:r>
    </w:p>
    <w:p>
      <w:r>
        <w:t>求雨 暴到。</w:t>
      </w:r>
    </w:p>
    <w:p>
      <w:r>
        <w:t>官事 未可。</w:t>
      </w:r>
    </w:p>
    <w:p>
      <w:r>
        <w:t>六畜 不可養。</w:t>
      </w:r>
    </w:p>
    <w:p>
      <w:r>
        <w:t>耕作 不吉。(只半收)</w:t>
      </w:r>
    </w:p>
    <w:p>
      <w:r>
        <w:t>築室 不可決定。</w:t>
      </w:r>
    </w:p>
    <w:p>
      <w:r>
        <w:t>墳墓 地氣不佳。</w:t>
      </w:r>
    </w:p>
    <w:p>
      <w:r>
        <w:t>討海 有鬼作祟。</w:t>
      </w:r>
    </w:p>
    <w:p>
      <w:r>
        <w:t>作塭 難得利。</w:t>
      </w:r>
    </w:p>
    <w:p>
      <w:r>
        <w:t>魚苗 多端失利。</w:t>
      </w:r>
    </w:p>
    <w:p>
      <w:r>
        <w:t>月令 失暗難通。</w:t>
      </w:r>
    </w:p>
    <w:p>
      <w:r>
        <w:t>尋人 難至。</w:t>
      </w:r>
    </w:p>
    <w:p>
      <w:r>
        <w:t>遠信 音息茫杳。</w:t>
      </w:r>
    </w:p>
    <w:p>
      <w:r>
        <w:t>第四十九籤壬子○○○ ○●●屬木利春 宜其東方言語雖多不可從，風雲靜處未行龍，暗中終得明消息，君爾何須問重重。</w:t>
      </w:r>
    </w:p>
    <w:p>
      <w:r>
        <w:t>凡事 不和。有鬼作祟。</w:t>
      </w:r>
    </w:p>
    <w:p>
      <w:r>
        <w:t>作事 未日辰日成好。</w:t>
      </w:r>
    </w:p>
    <w:p>
      <w:r>
        <w:t>家事 門第大益。</w:t>
      </w:r>
    </w:p>
    <w:p>
      <w:r>
        <w:t>家運 平常。</w:t>
      </w:r>
    </w:p>
    <w:p>
      <w:r>
        <w:t>婚姻 口舌多難成。(成者允吉)</w:t>
      </w:r>
    </w:p>
    <w:p>
      <w:r>
        <w:t>求兒 不好。有呆人。</w:t>
      </w:r>
    </w:p>
    <w:p>
      <w:r>
        <w:t>六甲 生男。(後女)</w:t>
      </w:r>
    </w:p>
    <w:p>
      <w:r>
        <w:t>求財 輕淡有利益。</w:t>
      </w:r>
    </w:p>
    <w:p>
      <w:r>
        <w:t>功名 未遂。不可。</w:t>
      </w:r>
    </w:p>
    <w:p>
      <w:r>
        <w:t>歲君 浮沉。</w:t>
      </w:r>
    </w:p>
    <w:p>
      <w:r>
        <w:t>治病 老不好。少不畏。</w:t>
      </w:r>
    </w:p>
    <w:p>
      <w:r>
        <w:t>出外 不可。</w:t>
      </w:r>
    </w:p>
    <w:p>
      <w:r>
        <w:t>經商 夥不和者。無利。</w:t>
      </w:r>
    </w:p>
    <w:p>
      <w:r>
        <w:t>來人 未日(半月)到。</w:t>
      </w:r>
    </w:p>
    <w:p>
      <w:r>
        <w:t>行舟 先凶後吉。</w:t>
      </w:r>
    </w:p>
    <w:p>
      <w:r>
        <w:t>移居 不可望。</w:t>
      </w:r>
    </w:p>
    <w:p>
      <w:r>
        <w:t>失物 無。</w:t>
      </w:r>
    </w:p>
    <w:p>
      <w:r>
        <w:t>求雨 尚未。</w:t>
      </w:r>
    </w:p>
    <w:p>
      <w:r>
        <w:t>官事 平後。拖尾。了錢。</w:t>
      </w:r>
    </w:p>
    <w:p>
      <w:r>
        <w:t>六畜 不好。</w:t>
      </w:r>
    </w:p>
    <w:p>
      <w:r>
        <w:t>耕作 早好。</w:t>
      </w:r>
    </w:p>
    <w:p>
      <w:r>
        <w:t>築室 好。</w:t>
      </w:r>
    </w:p>
    <w:p>
      <w:r>
        <w:t>墳墓 地氣漸發吉。</w:t>
      </w:r>
    </w:p>
    <w:p>
      <w:r>
        <w:t>討海 春夏不佳。冬平。</w:t>
      </w:r>
    </w:p>
    <w:p>
      <w:r>
        <w:t>作塭 先無利。後有望。</w:t>
      </w:r>
    </w:p>
    <w:p>
      <w:r>
        <w:t>魚苗 有利入手。</w:t>
      </w:r>
    </w:p>
    <w:p>
      <w:r>
        <w:t>月令 有口舌。</w:t>
      </w:r>
    </w:p>
    <w:p>
      <w:r>
        <w:t>尋人 慢回。</w:t>
      </w:r>
    </w:p>
    <w:p>
      <w:r>
        <w:t>遠信 音信慢至。</w:t>
      </w:r>
    </w:p>
    <w:p>
      <w:r>
        <w:t>凡事 不和。有鬼作祟。</w:t>
      </w:r>
    </w:p>
    <w:p>
      <w:r>
        <w:t>作事 未日辰日成好。</w:t>
      </w:r>
    </w:p>
    <w:p>
      <w:r>
        <w:t>家事 門第大益。</w:t>
      </w:r>
    </w:p>
    <w:p>
      <w:r>
        <w:t>家運 平常。</w:t>
      </w:r>
    </w:p>
    <w:p>
      <w:r>
        <w:t>婚姻 口舌多難成。(成者允吉)</w:t>
      </w:r>
    </w:p>
    <w:p>
      <w:r>
        <w:t>求兒 不好。有呆人。</w:t>
      </w:r>
    </w:p>
    <w:p>
      <w:r>
        <w:t>六甲 生男。(後女)</w:t>
      </w:r>
    </w:p>
    <w:p>
      <w:r>
        <w:t>求財 輕淡有利益。</w:t>
      </w:r>
    </w:p>
    <w:p>
      <w:r>
        <w:t>功名 未遂。不可。</w:t>
      </w:r>
    </w:p>
    <w:p>
      <w:r>
        <w:t>歲君 浮沉。</w:t>
      </w:r>
    </w:p>
    <w:p>
      <w:r>
        <w:t>治病 老不好。少不畏。</w:t>
      </w:r>
    </w:p>
    <w:p>
      <w:r>
        <w:t>出外 不可。</w:t>
      </w:r>
    </w:p>
    <w:p>
      <w:r>
        <w:t>經商 夥不和者。無利。</w:t>
      </w:r>
    </w:p>
    <w:p>
      <w:r>
        <w:t>來人 未日(半月)到。</w:t>
      </w:r>
    </w:p>
    <w:p>
      <w:r>
        <w:t>行舟 先凶後吉。</w:t>
      </w:r>
    </w:p>
    <w:p>
      <w:r>
        <w:t>移居 不可望。</w:t>
      </w:r>
    </w:p>
    <w:p>
      <w:r>
        <w:t>失物 無。</w:t>
      </w:r>
    </w:p>
    <w:p>
      <w:r>
        <w:t>求雨 尚未。</w:t>
      </w:r>
    </w:p>
    <w:p>
      <w:r>
        <w:t>官事 平後。拖尾。了錢。</w:t>
      </w:r>
    </w:p>
    <w:p>
      <w:r>
        <w:t>六畜 不好。</w:t>
      </w:r>
    </w:p>
    <w:p>
      <w:r>
        <w:t>耕作 早好。</w:t>
      </w:r>
    </w:p>
    <w:p>
      <w:r>
        <w:t>築室 好。</w:t>
      </w:r>
    </w:p>
    <w:p>
      <w:r>
        <w:t>墳墓 地氣漸發吉。</w:t>
      </w:r>
    </w:p>
    <w:p>
      <w:r>
        <w:t>討海 春夏不佳。冬平。</w:t>
      </w:r>
    </w:p>
    <w:p>
      <w:r>
        <w:t>作塭 先無利。後有望。</w:t>
      </w:r>
    </w:p>
    <w:p>
      <w:r>
        <w:t>魚苗 有利入手。</w:t>
      </w:r>
    </w:p>
    <w:p>
      <w:r>
        <w:t>月令 有口舌。</w:t>
      </w:r>
    </w:p>
    <w:p>
      <w:r>
        <w:t>尋人 慢回。</w:t>
      </w:r>
    </w:p>
    <w:p>
      <w:r>
        <w:t>遠信 音信慢至。</w:t>
      </w:r>
    </w:p>
    <w:p>
      <w:r>
        <w:t>第五十籤壬寅●○● ●○○屬金利秋 宜其西方佛前發誓無異心，且看前途得好音，此物原來本是鐵，也能變化得成金。</w:t>
      </w:r>
    </w:p>
    <w:p>
      <w:r>
        <w:t>凡事 有公人求完。吉。</w:t>
      </w:r>
    </w:p>
    <w:p>
      <w:r>
        <w:t>作事 難成。</w:t>
      </w:r>
    </w:p>
    <w:p>
      <w:r>
        <w:t>家事 家庭進益。</w:t>
      </w:r>
    </w:p>
    <w:p>
      <w:r>
        <w:t>家運 瑞氣滿門。</w:t>
      </w:r>
    </w:p>
    <w:p>
      <w:r>
        <w:t>婚姻 難成。成者大吉。</w:t>
      </w:r>
    </w:p>
    <w:p>
      <w:r>
        <w:t>求兒 好。大吉。</w:t>
      </w:r>
    </w:p>
    <w:p>
      <w:r>
        <w:t>六甲 男女貴氣。(先男後女)(男難養。生女好)</w:t>
      </w:r>
    </w:p>
    <w:p>
      <w:r>
        <w:t>求財 大吉。寶樹開花。</w:t>
      </w:r>
    </w:p>
    <w:p>
      <w:r>
        <w:t>功名 無。</w:t>
      </w:r>
    </w:p>
    <w:p>
      <w:r>
        <w:t>歲君 吉。</w:t>
      </w:r>
    </w:p>
    <w:p>
      <w:r>
        <w:t>治病 祝天地者平安。老拖尾。</w:t>
      </w:r>
    </w:p>
    <w:p>
      <w:r>
        <w:t>出外 不可。(慢即有大財)</w:t>
      </w:r>
    </w:p>
    <w:p>
      <w:r>
        <w:t>經商 先平平。後大吉。</w:t>
      </w:r>
    </w:p>
    <w:p>
      <w:r>
        <w:t>來人 月光到。</w:t>
      </w:r>
    </w:p>
    <w:p>
      <w:r>
        <w:t>行舟 早晚平平。</w:t>
      </w:r>
    </w:p>
    <w:p>
      <w:r>
        <w:t>移居 好。</w:t>
      </w:r>
    </w:p>
    <w:p>
      <w:r>
        <w:t>失物 急尋在。(西尋)</w:t>
      </w:r>
    </w:p>
    <w:p>
      <w:r>
        <w:t>求雨 及時。</w:t>
      </w:r>
    </w:p>
    <w:p>
      <w:r>
        <w:t>官事 拖尾。(去倒得失了錢)</w:t>
      </w:r>
    </w:p>
    <w:p>
      <w:r>
        <w:t>六畜 平安大進。</w:t>
      </w:r>
    </w:p>
    <w:p>
      <w:r>
        <w:t>耕作 早好晚平。</w:t>
      </w:r>
    </w:p>
    <w:p>
      <w:r>
        <w:t>築室 慢吉。</w:t>
      </w:r>
    </w:p>
    <w:p>
      <w:r>
        <w:t>墳墓 吉地吉穴。</w:t>
      </w:r>
    </w:p>
    <w:p>
      <w:r>
        <w:t>討海 和者大吉。</w:t>
      </w:r>
    </w:p>
    <w:p>
      <w:r>
        <w:t>作塭 先呆後有大利。</w:t>
      </w:r>
    </w:p>
    <w:p>
      <w:r>
        <w:t>魚苗 後有大利。</w:t>
      </w:r>
    </w:p>
    <w:p>
      <w:r>
        <w:t>月令 漸春風好。</w:t>
      </w:r>
    </w:p>
    <w:p>
      <w:r>
        <w:t>尋人 速回。</w:t>
      </w:r>
    </w:p>
    <w:p>
      <w:r>
        <w:t>遠信 音信速至。</w:t>
      </w:r>
    </w:p>
    <w:p>
      <w:r>
        <w:t>凡事 有公人求完。吉。</w:t>
      </w:r>
    </w:p>
    <w:p>
      <w:r>
        <w:t>作事 難成。</w:t>
      </w:r>
    </w:p>
    <w:p>
      <w:r>
        <w:t>家事 家庭進益。</w:t>
      </w:r>
    </w:p>
    <w:p>
      <w:r>
        <w:t>家運 瑞氣滿門。</w:t>
      </w:r>
    </w:p>
    <w:p>
      <w:r>
        <w:t>婚姻 難成。成者大吉。</w:t>
      </w:r>
    </w:p>
    <w:p>
      <w:r>
        <w:t>求兒 好。大吉。</w:t>
      </w:r>
    </w:p>
    <w:p>
      <w:r>
        <w:t>六甲 男女貴氣。(先男後女)(男難養。生女好)</w:t>
      </w:r>
    </w:p>
    <w:p>
      <w:r>
        <w:t>求財 大吉。寶樹開花。</w:t>
      </w:r>
    </w:p>
    <w:p>
      <w:r>
        <w:t>功名 無。</w:t>
      </w:r>
    </w:p>
    <w:p>
      <w:r>
        <w:t>歲君 吉。</w:t>
      </w:r>
    </w:p>
    <w:p>
      <w:r>
        <w:t>治病 祝天地者平安。老拖尾。</w:t>
      </w:r>
    </w:p>
    <w:p>
      <w:r>
        <w:t>出外 不可。(慢即有大財)</w:t>
      </w:r>
    </w:p>
    <w:p>
      <w:r>
        <w:t>經商 先平平。後大吉。</w:t>
      </w:r>
    </w:p>
    <w:p>
      <w:r>
        <w:t>來人 月光到。</w:t>
      </w:r>
    </w:p>
    <w:p>
      <w:r>
        <w:t>行舟 早晚平平。</w:t>
      </w:r>
    </w:p>
    <w:p>
      <w:r>
        <w:t>移居 好。</w:t>
      </w:r>
    </w:p>
    <w:p>
      <w:r>
        <w:t>失物 急尋在。(西尋)</w:t>
      </w:r>
    </w:p>
    <w:p>
      <w:r>
        <w:t>求雨 及時。</w:t>
      </w:r>
    </w:p>
    <w:p>
      <w:r>
        <w:t>官事 拖尾。(去倒得失了錢)</w:t>
      </w:r>
    </w:p>
    <w:p>
      <w:r>
        <w:t>六畜 平安大進。</w:t>
      </w:r>
    </w:p>
    <w:p>
      <w:r>
        <w:t>耕作 早好晚平。</w:t>
      </w:r>
    </w:p>
    <w:p>
      <w:r>
        <w:t>築室 慢吉。</w:t>
      </w:r>
    </w:p>
    <w:p>
      <w:r>
        <w:t>墳墓 吉地吉穴。</w:t>
      </w:r>
    </w:p>
    <w:p>
      <w:r>
        <w:t>討海 和者大吉。</w:t>
      </w:r>
    </w:p>
    <w:p>
      <w:r>
        <w:t>作塭 先呆後有大利。</w:t>
      </w:r>
    </w:p>
    <w:p>
      <w:r>
        <w:t>魚苗 後有大利。</w:t>
      </w:r>
    </w:p>
    <w:p>
      <w:r>
        <w:t>月令 漸春風好。</w:t>
      </w:r>
    </w:p>
    <w:p>
      <w:r>
        <w:t>尋人 速回。</w:t>
      </w:r>
    </w:p>
    <w:p>
      <w:r>
        <w:t>遠信 音信速至。</w:t>
      </w:r>
    </w:p>
    <w:p>
      <w:r>
        <w:t>第五十一籤壬辰●●○ ●●○屬水利冬 宜其北方東西南北不堪行，前途此事正可當，勸君把定莫煩惱，家門自有保安康。</w:t>
      </w:r>
    </w:p>
    <w:p>
      <w:r>
        <w:t>凡事 自守待運。</w:t>
      </w:r>
    </w:p>
    <w:p>
      <w:r>
        <w:t>作事 勤成。</w:t>
      </w:r>
    </w:p>
    <w:p>
      <w:r>
        <w:t>家事 門庭大益。</w:t>
      </w:r>
    </w:p>
    <w:p>
      <w:r>
        <w:t>家運 門庭永昌。</w:t>
      </w:r>
    </w:p>
    <w:p>
      <w:r>
        <w:t>婚姻 成好。</w:t>
      </w:r>
    </w:p>
    <w:p>
      <w:r>
        <w:t>求兒 平平。</w:t>
      </w:r>
    </w:p>
    <w:p>
      <w:r>
        <w:t>六甲 先男後女。貴氣。</w:t>
      </w:r>
    </w:p>
    <w:p>
      <w:r>
        <w:t>求財 冬天大吉。(依舊好)</w:t>
      </w:r>
    </w:p>
    <w:p>
      <w:r>
        <w:t>功名 後科。</w:t>
      </w:r>
    </w:p>
    <w:p>
      <w:r>
        <w:t>歲君 吉。</w:t>
      </w:r>
    </w:p>
    <w:p>
      <w:r>
        <w:t>治病 命拖尾。老少安。</w:t>
      </w:r>
    </w:p>
    <w:p>
      <w:r>
        <w:t>出外 不可。</w:t>
      </w:r>
    </w:p>
    <w:p>
      <w:r>
        <w:t>經商 小利。(在家好)</w:t>
      </w:r>
    </w:p>
    <w:p>
      <w:r>
        <w:t>來人 月光到。</w:t>
      </w:r>
    </w:p>
    <w:p>
      <w:r>
        <w:t>行舟 了本。</w:t>
      </w:r>
    </w:p>
    <w:p>
      <w:r>
        <w:t>移居 不可。</w:t>
      </w:r>
    </w:p>
    <w:p>
      <w:r>
        <w:t>失物 尋有。</w:t>
      </w:r>
    </w:p>
    <w:p>
      <w:r>
        <w:t>求雨 不日到。</w:t>
      </w:r>
    </w:p>
    <w:p>
      <w:r>
        <w:t>官事 萬和。</w:t>
      </w:r>
    </w:p>
    <w:p>
      <w:r>
        <w:t>六畜 有利。</w:t>
      </w:r>
    </w:p>
    <w:p>
      <w:r>
        <w:t>耕作 早平晚好。</w:t>
      </w:r>
    </w:p>
    <w:p>
      <w:r>
        <w:t>築室 平平。</w:t>
      </w:r>
    </w:p>
    <w:p>
      <w:r>
        <w:t>墳墓 地勢適宜。</w:t>
      </w:r>
    </w:p>
    <w:p>
      <w:r>
        <w:t>討海 無大財。</w:t>
      </w:r>
    </w:p>
    <w:p>
      <w:r>
        <w:t>作塭 自守可得。</w:t>
      </w:r>
    </w:p>
    <w:p>
      <w:r>
        <w:t>魚苗 小利益。</w:t>
      </w:r>
    </w:p>
    <w:p>
      <w:r>
        <w:t>月令 不遂。</w:t>
      </w:r>
    </w:p>
    <w:p>
      <w:r>
        <w:t>尋人 時到則回。</w:t>
      </w:r>
    </w:p>
    <w:p>
      <w:r>
        <w:t>遠信 音信緩至。</w:t>
      </w:r>
    </w:p>
    <w:p>
      <w:r>
        <w:t>凡事 自守待運。</w:t>
      </w:r>
    </w:p>
    <w:p>
      <w:r>
        <w:t>作事 勤成。</w:t>
      </w:r>
    </w:p>
    <w:p>
      <w:r>
        <w:t>家事 門庭大益。</w:t>
      </w:r>
    </w:p>
    <w:p>
      <w:r>
        <w:t>家運 門庭永昌。</w:t>
      </w:r>
    </w:p>
    <w:p>
      <w:r>
        <w:t>婚姻 成好。</w:t>
      </w:r>
    </w:p>
    <w:p>
      <w:r>
        <w:t>求兒 平平。</w:t>
      </w:r>
    </w:p>
    <w:p>
      <w:r>
        <w:t>六甲 先男後女。貴氣。</w:t>
      </w:r>
    </w:p>
    <w:p>
      <w:r>
        <w:t>求財 冬天大吉。(依舊好)</w:t>
      </w:r>
    </w:p>
    <w:p>
      <w:r>
        <w:t>功名 後科。</w:t>
      </w:r>
    </w:p>
    <w:p>
      <w:r>
        <w:t>歲君 吉。</w:t>
      </w:r>
    </w:p>
    <w:p>
      <w:r>
        <w:t>治病 命拖尾。老少安。</w:t>
      </w:r>
    </w:p>
    <w:p>
      <w:r>
        <w:t>出外 不可。</w:t>
      </w:r>
    </w:p>
    <w:p>
      <w:r>
        <w:t>經商 小利。(在家好)</w:t>
      </w:r>
    </w:p>
    <w:p>
      <w:r>
        <w:t>來人 月光到。</w:t>
      </w:r>
    </w:p>
    <w:p>
      <w:r>
        <w:t>行舟 了本。</w:t>
      </w:r>
    </w:p>
    <w:p>
      <w:r>
        <w:t>移居 不可。</w:t>
      </w:r>
    </w:p>
    <w:p>
      <w:r>
        <w:t>失物 尋有。</w:t>
      </w:r>
    </w:p>
    <w:p>
      <w:r>
        <w:t>求雨 不日到。</w:t>
      </w:r>
    </w:p>
    <w:p>
      <w:r>
        <w:t>官事 萬和。</w:t>
      </w:r>
    </w:p>
    <w:p>
      <w:r>
        <w:t>六畜 有利。</w:t>
      </w:r>
    </w:p>
    <w:p>
      <w:r>
        <w:t>耕作 早平晚好。</w:t>
      </w:r>
    </w:p>
    <w:p>
      <w:r>
        <w:t>築室 平平。</w:t>
      </w:r>
    </w:p>
    <w:p>
      <w:r>
        <w:t>墳墓 地勢適宜。</w:t>
      </w:r>
    </w:p>
    <w:p>
      <w:r>
        <w:t>討海 無大財。</w:t>
      </w:r>
    </w:p>
    <w:p>
      <w:r>
        <w:t>作塭 自守可得。</w:t>
      </w:r>
    </w:p>
    <w:p>
      <w:r>
        <w:t>魚苗 小利益。</w:t>
      </w:r>
    </w:p>
    <w:p>
      <w:r>
        <w:t>月令 不遂。</w:t>
      </w:r>
    </w:p>
    <w:p>
      <w:r>
        <w:t>尋人 時到則回。</w:t>
      </w:r>
    </w:p>
    <w:p>
      <w:r>
        <w:t>遠信 音信緩至。</w:t>
      </w:r>
    </w:p>
    <w:p>
      <w:r>
        <w:t>第五十二籤壬午●○○ ●○●屬木利春 宜其東方功名事業本由天，不須掛念意懸懸，若問中間遲與速，風雲際會在眼前。</w:t>
      </w:r>
    </w:p>
    <w:p>
      <w:r>
        <w:t>凡事 慢成。大險。</w:t>
      </w:r>
    </w:p>
    <w:p>
      <w:r>
        <w:t>作事 難成。(急成。遲者了錢)</w:t>
      </w:r>
    </w:p>
    <w:p>
      <w:r>
        <w:t>家事 家庭大吉。</w:t>
      </w:r>
    </w:p>
    <w:p>
      <w:r>
        <w:t>家運 到處有貴人。</w:t>
      </w:r>
    </w:p>
    <w:p>
      <w:r>
        <w:t>婚姻 成好。</w:t>
      </w:r>
    </w:p>
    <w:p>
      <w:r>
        <w:t>求兒 好。(不好。有事)</w:t>
      </w:r>
    </w:p>
    <w:p>
      <w:r>
        <w:t>六甲 添之弄璋。(生男)</w:t>
      </w:r>
    </w:p>
    <w:p>
      <w:r>
        <w:t>求財 浮沉。(有大利)</w:t>
      </w:r>
    </w:p>
    <w:p>
      <w:r>
        <w:t>功名 揚名在即。</w:t>
      </w:r>
    </w:p>
    <w:p>
      <w:r>
        <w:t>歲君 起倒。</w:t>
      </w:r>
    </w:p>
    <w:p>
      <w:r>
        <w:t>治病 三日過貴人好。</w:t>
      </w:r>
    </w:p>
    <w:p>
      <w:r>
        <w:t>出外 行遇主公。</w:t>
      </w:r>
    </w:p>
    <w:p>
      <w:r>
        <w:t>經商 萬商雲集。</w:t>
      </w:r>
    </w:p>
    <w:p>
      <w:r>
        <w:t>來人 立即到。</w:t>
      </w:r>
    </w:p>
    <w:p>
      <w:r>
        <w:t>行舟 有利可得。</w:t>
      </w:r>
    </w:p>
    <w:p>
      <w:r>
        <w:t>移居 平正。</w:t>
      </w:r>
    </w:p>
    <w:p>
      <w:r>
        <w:t>失物 難尋。(速尋在)</w:t>
      </w:r>
    </w:p>
    <w:p>
      <w:r>
        <w:t>求雨 多風雨少。</w:t>
      </w:r>
    </w:p>
    <w:p>
      <w:r>
        <w:t>官事 有虛。(破財完局)</w:t>
      </w:r>
    </w:p>
    <w:p>
      <w:r>
        <w:t>六畜 有利。</w:t>
      </w:r>
    </w:p>
    <w:p>
      <w:r>
        <w:t>耕作 平平有收。</w:t>
      </w:r>
    </w:p>
    <w:p>
      <w:r>
        <w:t>築室 可以平安。</w:t>
      </w:r>
    </w:p>
    <w:p>
      <w:r>
        <w:t>墳墓 穴場允吉。</w:t>
      </w:r>
    </w:p>
    <w:p>
      <w:r>
        <w:t>討海 得財在三日過。</w:t>
      </w:r>
    </w:p>
    <w:p>
      <w:r>
        <w:t>作塭 有大利。</w:t>
      </w:r>
    </w:p>
    <w:p>
      <w:r>
        <w:t>魚苗 此近日得大財。</w:t>
      </w:r>
    </w:p>
    <w:p>
      <w:r>
        <w:t>月令 平平。漸漸平安。</w:t>
      </w:r>
    </w:p>
    <w:p>
      <w:r>
        <w:t>尋人 漸回。</w:t>
      </w:r>
    </w:p>
    <w:p>
      <w:r>
        <w:t>遠信 音信立至。</w:t>
      </w:r>
    </w:p>
    <w:p>
      <w:r>
        <w:t>凡事 慢成。大險。</w:t>
      </w:r>
    </w:p>
    <w:p>
      <w:r>
        <w:t>作事 難成。(急成。遲者了錢)</w:t>
      </w:r>
    </w:p>
    <w:p>
      <w:r>
        <w:t>家事 家庭大吉。</w:t>
      </w:r>
    </w:p>
    <w:p>
      <w:r>
        <w:t>家運 到處有貴人。</w:t>
      </w:r>
    </w:p>
    <w:p>
      <w:r>
        <w:t>婚姻 成好。</w:t>
      </w:r>
    </w:p>
    <w:p>
      <w:r>
        <w:t>求兒 好。(不好。有事)</w:t>
      </w:r>
    </w:p>
    <w:p>
      <w:r>
        <w:t>六甲 添之弄璋。(生男)</w:t>
      </w:r>
    </w:p>
    <w:p>
      <w:r>
        <w:t>求財 浮沉。(有大利)</w:t>
      </w:r>
    </w:p>
    <w:p>
      <w:r>
        <w:t>功名 揚名在即。</w:t>
      </w:r>
    </w:p>
    <w:p>
      <w:r>
        <w:t>歲君 起倒。</w:t>
      </w:r>
    </w:p>
    <w:p>
      <w:r>
        <w:t>治病 三日過貴人好。</w:t>
      </w:r>
    </w:p>
    <w:p>
      <w:r>
        <w:t>出外 行遇主公。</w:t>
      </w:r>
    </w:p>
    <w:p>
      <w:r>
        <w:t>經商 萬商雲集。</w:t>
      </w:r>
    </w:p>
    <w:p>
      <w:r>
        <w:t>來人 立即到。</w:t>
      </w:r>
    </w:p>
    <w:p>
      <w:r>
        <w:t>行舟 有利可得。</w:t>
      </w:r>
    </w:p>
    <w:p>
      <w:r>
        <w:t>移居 平正。</w:t>
      </w:r>
    </w:p>
    <w:p>
      <w:r>
        <w:t>失物 難尋。(速尋在)</w:t>
      </w:r>
    </w:p>
    <w:p>
      <w:r>
        <w:t>求雨 多風雨少。</w:t>
      </w:r>
    </w:p>
    <w:p>
      <w:r>
        <w:t>官事 有虛。(破財完局)</w:t>
      </w:r>
    </w:p>
    <w:p>
      <w:r>
        <w:t>六畜 有利。</w:t>
      </w:r>
    </w:p>
    <w:p>
      <w:r>
        <w:t>耕作 平平有收。</w:t>
      </w:r>
    </w:p>
    <w:p>
      <w:r>
        <w:t>築室 可以平安。</w:t>
      </w:r>
    </w:p>
    <w:p>
      <w:r>
        <w:t>墳墓 穴場允吉。</w:t>
      </w:r>
    </w:p>
    <w:p>
      <w:r>
        <w:t>討海 得財在三日過。</w:t>
      </w:r>
    </w:p>
    <w:p>
      <w:r>
        <w:t>作塭 有大利。</w:t>
      </w:r>
    </w:p>
    <w:p>
      <w:r>
        <w:t>魚苗 此近日得大財。</w:t>
      </w:r>
    </w:p>
    <w:p>
      <w:r>
        <w:t>月令 平平。漸漸平安。</w:t>
      </w:r>
    </w:p>
    <w:p>
      <w:r>
        <w:t>尋人 漸回。</w:t>
      </w:r>
    </w:p>
    <w:p>
      <w:r>
        <w:t>遠信 音信立至。</w:t>
      </w:r>
    </w:p>
    <w:p>
      <w:r>
        <w:t>第五十三籤壬申○○○ ○●○屬金利秋 宜其西方看君來問心中事，積善之家慶有餘，運亨財子雙雙至，指日喜氣溢門閭。</w:t>
      </w:r>
    </w:p>
    <w:p>
      <w:r>
        <w:t>凡事 大吉。有貴人。</w:t>
      </w:r>
    </w:p>
    <w:p>
      <w:r>
        <w:t>作事 成好。</w:t>
      </w:r>
    </w:p>
    <w:p>
      <w:r>
        <w:t>家事 進益無窮。</w:t>
      </w:r>
    </w:p>
    <w:p>
      <w:r>
        <w:t>家運 禎祥福祉。</w:t>
      </w:r>
    </w:p>
    <w:p>
      <w:r>
        <w:t>婚姻 成好。(益夫旺子)</w:t>
      </w:r>
    </w:p>
    <w:p>
      <w:r>
        <w:t>求兒 大富貴。</w:t>
      </w:r>
    </w:p>
    <w:p>
      <w:r>
        <w:t>六甲 先男後女。(雙生貴子)</w:t>
      </w:r>
    </w:p>
    <w:p>
      <w:r>
        <w:t>求財 積善大利。</w:t>
      </w:r>
    </w:p>
    <w:p>
      <w:r>
        <w:t>功名 無。(可得進)</w:t>
      </w:r>
    </w:p>
    <w:p>
      <w:r>
        <w:t>歲君 中平。</w:t>
      </w:r>
    </w:p>
    <w:p>
      <w:r>
        <w:t>治病 拖尾不畏。平安。</w:t>
      </w:r>
    </w:p>
    <w:p>
      <w:r>
        <w:t>出外 好。(利路亨通)</w:t>
      </w:r>
    </w:p>
    <w:p>
      <w:r>
        <w:t>經商 萬利可得。</w:t>
      </w:r>
    </w:p>
    <w:p>
      <w:r>
        <w:t>來人 月光到。</w:t>
      </w:r>
    </w:p>
    <w:p>
      <w:r>
        <w:t>行舟 大吉利。</w:t>
      </w:r>
    </w:p>
    <w:p>
      <w:r>
        <w:t>移居 平安。</w:t>
      </w:r>
    </w:p>
    <w:p>
      <w:r>
        <w:t>失物 援尋。</w:t>
      </w:r>
    </w:p>
    <w:p>
      <w:r>
        <w:t>求雨 月尾到。</w:t>
      </w:r>
    </w:p>
    <w:p>
      <w:r>
        <w:t>官事 緊審和好。(完者大吉)</w:t>
      </w:r>
    </w:p>
    <w:p>
      <w:r>
        <w:t>六畜 可納平安。</w:t>
      </w:r>
    </w:p>
    <w:p>
      <w:r>
        <w:t>耕作 中平。(大利)</w:t>
      </w:r>
    </w:p>
    <w:p>
      <w:r>
        <w:t>築室 可好。(瑞氣呈祥)</w:t>
      </w:r>
    </w:p>
    <w:p>
      <w:r>
        <w:t>墳墓 大吉。(世代流芳)</w:t>
      </w:r>
    </w:p>
    <w:p>
      <w:r>
        <w:t>討海 可得大進。</w:t>
      </w:r>
    </w:p>
    <w:p>
      <w:r>
        <w:t>作塭 滿載而歸。</w:t>
      </w:r>
    </w:p>
    <w:p>
      <w:r>
        <w:t>魚苗 有大利。</w:t>
      </w:r>
    </w:p>
    <w:p>
      <w:r>
        <w:t>月令 平安。</w:t>
      </w:r>
    </w:p>
    <w:p>
      <w:r>
        <w:t>尋人 得回。</w:t>
      </w:r>
    </w:p>
    <w:p>
      <w:r>
        <w:t>遠信 速報佳音。</w:t>
      </w:r>
    </w:p>
    <w:p>
      <w:r>
        <w:t>凡事 大吉。有貴人。</w:t>
      </w:r>
    </w:p>
    <w:p>
      <w:r>
        <w:t>作事 成好。</w:t>
      </w:r>
    </w:p>
    <w:p>
      <w:r>
        <w:t>家事 進益無窮。</w:t>
      </w:r>
    </w:p>
    <w:p>
      <w:r>
        <w:t>家運 禎祥福祉。</w:t>
      </w:r>
    </w:p>
    <w:p>
      <w:r>
        <w:t>婚姻 成好。(益夫旺子)</w:t>
      </w:r>
    </w:p>
    <w:p>
      <w:r>
        <w:t>求兒 大富貴。</w:t>
      </w:r>
    </w:p>
    <w:p>
      <w:r>
        <w:t>六甲 先男後女。(雙生貴子)</w:t>
      </w:r>
    </w:p>
    <w:p>
      <w:r>
        <w:t>求財 積善大利。</w:t>
      </w:r>
    </w:p>
    <w:p>
      <w:r>
        <w:t>功名 無。(可得進)</w:t>
      </w:r>
    </w:p>
    <w:p>
      <w:r>
        <w:t>歲君 中平。</w:t>
      </w:r>
    </w:p>
    <w:p>
      <w:r>
        <w:t>治病 拖尾不畏。平安。</w:t>
      </w:r>
    </w:p>
    <w:p>
      <w:r>
        <w:t>出外 好。(利路亨通)</w:t>
      </w:r>
    </w:p>
    <w:p>
      <w:r>
        <w:t>經商 萬利可得。</w:t>
      </w:r>
    </w:p>
    <w:p>
      <w:r>
        <w:t>來人 月光到。</w:t>
      </w:r>
    </w:p>
    <w:p>
      <w:r>
        <w:t>行舟 大吉利。</w:t>
      </w:r>
    </w:p>
    <w:p>
      <w:r>
        <w:t>移居 平安。</w:t>
      </w:r>
    </w:p>
    <w:p>
      <w:r>
        <w:t>失物 援尋。</w:t>
      </w:r>
    </w:p>
    <w:p>
      <w:r>
        <w:t>求雨 月尾到。</w:t>
      </w:r>
    </w:p>
    <w:p>
      <w:r>
        <w:t>官事 緊審和好。(完者大吉)</w:t>
      </w:r>
    </w:p>
    <w:p>
      <w:r>
        <w:t>六畜 可納平安。</w:t>
      </w:r>
    </w:p>
    <w:p>
      <w:r>
        <w:t>耕作 中平。(大利)</w:t>
      </w:r>
    </w:p>
    <w:p>
      <w:r>
        <w:t>築室 可好。(瑞氣呈祥)</w:t>
      </w:r>
    </w:p>
    <w:p>
      <w:r>
        <w:t>墳墓 大吉。(世代流芳)</w:t>
      </w:r>
    </w:p>
    <w:p>
      <w:r>
        <w:t>討海 可得大進。</w:t>
      </w:r>
    </w:p>
    <w:p>
      <w:r>
        <w:t>作塭 滿載而歸。</w:t>
      </w:r>
    </w:p>
    <w:p>
      <w:r>
        <w:t>魚苗 有大利。</w:t>
      </w:r>
    </w:p>
    <w:p>
      <w:r>
        <w:t>月令 平安。</w:t>
      </w:r>
    </w:p>
    <w:p>
      <w:r>
        <w:t>尋人 得回。</w:t>
      </w:r>
    </w:p>
    <w:p>
      <w:r>
        <w:t>遠信 速報佳音。</w:t>
      </w:r>
    </w:p>
    <w:p>
      <w:r>
        <w:t>第五十四籤壬戌○○● ○○●屬土利年 四方皆宜孤燈寂寂夜沉沉，萬事清吉萬事成，若逢陰中有善果，燒得好香達神明。</w:t>
      </w:r>
    </w:p>
    <w:p>
      <w:r>
        <w:t>凡事 清吉。不用財。</w:t>
      </w:r>
    </w:p>
    <w:p>
      <w:r>
        <w:t>作事 難成。(必成)</w:t>
      </w:r>
    </w:p>
    <w:p>
      <w:r>
        <w:t>家事 望神保佑。</w:t>
      </w:r>
    </w:p>
    <w:p>
      <w:r>
        <w:t>家運 門庭興旺。</w:t>
      </w:r>
    </w:p>
    <w:p>
      <w:r>
        <w:t>婚姻 大吉。</w:t>
      </w:r>
    </w:p>
    <w:p>
      <w:r>
        <w:t>求兒 成好。</w:t>
      </w:r>
    </w:p>
    <w:p>
      <w:r>
        <w:t>六甲 弄璋之慶。(生男)</w:t>
      </w:r>
    </w:p>
    <w:p>
      <w:r>
        <w:t>求財 先無後有。</w:t>
      </w:r>
    </w:p>
    <w:p>
      <w:r>
        <w:t>功名 善心有。</w:t>
      </w:r>
    </w:p>
    <w:p>
      <w:r>
        <w:t>歲君 淡淡。</w:t>
      </w:r>
    </w:p>
    <w:p>
      <w:r>
        <w:t>治病 不畏。拖尾。祈神。</w:t>
      </w:r>
    </w:p>
    <w:p>
      <w:r>
        <w:t>出外 須靠自己。</w:t>
      </w:r>
    </w:p>
    <w:p>
      <w:r>
        <w:t>經商 勿與人合夥。</w:t>
      </w:r>
    </w:p>
    <w:p>
      <w:r>
        <w:t>來人 月尾到。</w:t>
      </w:r>
    </w:p>
    <w:p>
      <w:r>
        <w:t>行舟 小利。</w:t>
      </w:r>
    </w:p>
    <w:p>
      <w:r>
        <w:t>移居 好。(不可)</w:t>
      </w:r>
    </w:p>
    <w:p>
      <w:r>
        <w:t>失物 緊尋在。</w:t>
      </w:r>
    </w:p>
    <w:p>
      <w:r>
        <w:t>求雨 必來。</w:t>
      </w:r>
    </w:p>
    <w:p>
      <w:r>
        <w:t>官事 和好。(拖尾。得勝)</w:t>
      </w:r>
    </w:p>
    <w:p>
      <w:r>
        <w:t>六畜 小利。</w:t>
      </w:r>
    </w:p>
    <w:p>
      <w:r>
        <w:t>耕作 允好。</w:t>
      </w:r>
    </w:p>
    <w:p>
      <w:r>
        <w:t>築室 大吉。</w:t>
      </w:r>
    </w:p>
    <w:p>
      <w:r>
        <w:t>墳墓 地運(氣)亨通。</w:t>
      </w:r>
    </w:p>
    <w:p>
      <w:r>
        <w:t>討海 小利。</w:t>
      </w:r>
    </w:p>
    <w:p>
      <w:r>
        <w:t>作塭 小得微利。</w:t>
      </w:r>
    </w:p>
    <w:p>
      <w:r>
        <w:t>魚苗 自己有小利。</w:t>
      </w:r>
    </w:p>
    <w:p>
      <w:r>
        <w:t>月令 平平。求神庇佑。</w:t>
      </w:r>
    </w:p>
    <w:p>
      <w:r>
        <w:t>尋人 祈求。自回。</w:t>
      </w:r>
    </w:p>
    <w:p>
      <w:r>
        <w:t>遠信 音信急至。</w:t>
      </w:r>
    </w:p>
    <w:p>
      <w:r>
        <w:t>凡事 清吉。不用財。</w:t>
      </w:r>
    </w:p>
    <w:p>
      <w:r>
        <w:t>作事 難成。(必成)</w:t>
      </w:r>
    </w:p>
    <w:p>
      <w:r>
        <w:t>家事 望神保佑。</w:t>
      </w:r>
    </w:p>
    <w:p>
      <w:r>
        <w:t>家運 門庭興旺。</w:t>
      </w:r>
    </w:p>
    <w:p>
      <w:r>
        <w:t>婚姻 大吉。</w:t>
      </w:r>
    </w:p>
    <w:p>
      <w:r>
        <w:t>求兒 成好。</w:t>
      </w:r>
    </w:p>
    <w:p>
      <w:r>
        <w:t>六甲 弄璋之慶。(生男)</w:t>
      </w:r>
    </w:p>
    <w:p>
      <w:r>
        <w:t>求財 先無後有。</w:t>
      </w:r>
    </w:p>
    <w:p>
      <w:r>
        <w:t>功名 善心有。</w:t>
      </w:r>
    </w:p>
    <w:p>
      <w:r>
        <w:t>歲君 淡淡。</w:t>
      </w:r>
    </w:p>
    <w:p>
      <w:r>
        <w:t>治病 不畏。拖尾。祈神。</w:t>
      </w:r>
    </w:p>
    <w:p>
      <w:r>
        <w:t>出外 須靠自己。</w:t>
      </w:r>
    </w:p>
    <w:p>
      <w:r>
        <w:t>經商 勿與人合夥。</w:t>
      </w:r>
    </w:p>
    <w:p>
      <w:r>
        <w:t>來人 月尾到。</w:t>
      </w:r>
    </w:p>
    <w:p>
      <w:r>
        <w:t>行舟 小利。</w:t>
      </w:r>
    </w:p>
    <w:p>
      <w:r>
        <w:t>移居 好。(不可)</w:t>
      </w:r>
    </w:p>
    <w:p>
      <w:r>
        <w:t>失物 緊尋在。</w:t>
      </w:r>
    </w:p>
    <w:p>
      <w:r>
        <w:t>求雨 必來。</w:t>
      </w:r>
    </w:p>
    <w:p>
      <w:r>
        <w:t>官事 和好。(拖尾。得勝)</w:t>
      </w:r>
    </w:p>
    <w:p>
      <w:r>
        <w:t>六畜 小利。</w:t>
      </w:r>
    </w:p>
    <w:p>
      <w:r>
        <w:t>耕作 允好。</w:t>
      </w:r>
    </w:p>
    <w:p>
      <w:r>
        <w:t>築室 大吉。</w:t>
      </w:r>
    </w:p>
    <w:p>
      <w:r>
        <w:t>墳墓 地運(氣)亨通。</w:t>
      </w:r>
    </w:p>
    <w:p>
      <w:r>
        <w:t>討海 小利。</w:t>
      </w:r>
    </w:p>
    <w:p>
      <w:r>
        <w:t>作塭 小得微利。</w:t>
      </w:r>
    </w:p>
    <w:p>
      <w:r>
        <w:t>魚苗 自己有小利。</w:t>
      </w:r>
    </w:p>
    <w:p>
      <w:r>
        <w:t>月令 平平。求神庇佑。</w:t>
      </w:r>
    </w:p>
    <w:p>
      <w:r>
        <w:t>尋人 祈求。自回。</w:t>
      </w:r>
    </w:p>
    <w:p>
      <w:r>
        <w:t>遠信 音信急至。</w:t>
      </w:r>
    </w:p>
    <w:p>
      <w:r>
        <w:t>第五十五籤癸丑●●○ ○○●屬木利春 宜其東方須知進退總言虛，看看發暗未必全，珠玉深藏還未變，心中但得枉徒然。</w:t>
      </w:r>
    </w:p>
    <w:p>
      <w:r>
        <w:t>凡事 了工。無利益。</w:t>
      </w:r>
    </w:p>
    <w:p>
      <w:r>
        <w:t>作事 難成。</w:t>
      </w:r>
    </w:p>
    <w:p>
      <w:r>
        <w:t>家事 家庭多逢口舌。</w:t>
      </w:r>
    </w:p>
    <w:p>
      <w:r>
        <w:t>家運 先凶後吉。</w:t>
      </w:r>
    </w:p>
    <w:p>
      <w:r>
        <w:t>婚姻 不成。</w:t>
      </w:r>
    </w:p>
    <w:p>
      <w:r>
        <w:t>求兒 不可。</w:t>
      </w:r>
    </w:p>
    <w:p>
      <w:r>
        <w:t>六甲 先男後女。(生男)(子媳晚得)</w:t>
      </w:r>
    </w:p>
    <w:p>
      <w:r>
        <w:t>求財 輕。</w:t>
      </w:r>
    </w:p>
    <w:p>
      <w:r>
        <w:t>功名 等後科。</w:t>
      </w:r>
    </w:p>
    <w:p>
      <w:r>
        <w:t>歲君 安。</w:t>
      </w:r>
    </w:p>
    <w:p>
      <w:r>
        <w:t>治病 不好。拖尾。</w:t>
      </w:r>
    </w:p>
    <w:p>
      <w:r>
        <w:t>出外 無貴人。</w:t>
      </w:r>
    </w:p>
    <w:p>
      <w:r>
        <w:t>經商 了錢。</w:t>
      </w:r>
    </w:p>
    <w:p>
      <w:r>
        <w:t>來人 未日(半月)到。</w:t>
      </w:r>
    </w:p>
    <w:p>
      <w:r>
        <w:t>行舟 無利。</w:t>
      </w:r>
    </w:p>
    <w:p>
      <w:r>
        <w:t>移居 不宜。</w:t>
      </w:r>
    </w:p>
    <w:p>
      <w:r>
        <w:t>失物 難尋。</w:t>
      </w:r>
    </w:p>
    <w:p>
      <w:r>
        <w:t>求雨 未有。</w:t>
      </w:r>
    </w:p>
    <w:p>
      <w:r>
        <w:t>官事 拖尾。了錢。</w:t>
      </w:r>
    </w:p>
    <w:p>
      <w:r>
        <w:t>六畜 了工無利。</w:t>
      </w:r>
    </w:p>
    <w:p>
      <w:r>
        <w:t>耕作 平平。</w:t>
      </w:r>
    </w:p>
    <w:p>
      <w:r>
        <w:t>築室 難得平安。</w:t>
      </w:r>
    </w:p>
    <w:p>
      <w:r>
        <w:t>墳墓 地勢不吉。</w:t>
      </w:r>
    </w:p>
    <w:p>
      <w:r>
        <w:t>討海 費了工。</w:t>
      </w:r>
    </w:p>
    <w:p>
      <w:r>
        <w:t>作塭 了資本。</w:t>
      </w:r>
    </w:p>
    <w:p>
      <w:r>
        <w:t>魚苗 蝕本。</w:t>
      </w:r>
    </w:p>
    <w:p>
      <w:r>
        <w:t>月令 不遂有口舌。</w:t>
      </w:r>
    </w:p>
    <w:p>
      <w:r>
        <w:t>尋人 難。</w:t>
      </w:r>
    </w:p>
    <w:p>
      <w:r>
        <w:t>遠信 漸且待望。</w:t>
      </w:r>
    </w:p>
    <w:p>
      <w:r>
        <w:t>凡事 了工。無利益。</w:t>
      </w:r>
    </w:p>
    <w:p>
      <w:r>
        <w:t>作事 難成。</w:t>
      </w:r>
    </w:p>
    <w:p>
      <w:r>
        <w:t>家事 家庭多逢口舌。</w:t>
      </w:r>
    </w:p>
    <w:p>
      <w:r>
        <w:t>家運 先凶後吉。</w:t>
      </w:r>
    </w:p>
    <w:p>
      <w:r>
        <w:t>婚姻 不成。</w:t>
      </w:r>
    </w:p>
    <w:p>
      <w:r>
        <w:t>求兒 不可。</w:t>
      </w:r>
    </w:p>
    <w:p>
      <w:r>
        <w:t>六甲 先男後女。(生男)(子媳晚得)</w:t>
      </w:r>
    </w:p>
    <w:p>
      <w:r>
        <w:t>求財 輕。</w:t>
      </w:r>
    </w:p>
    <w:p>
      <w:r>
        <w:t>功名 等後科。</w:t>
      </w:r>
    </w:p>
    <w:p>
      <w:r>
        <w:t>歲君 安。</w:t>
      </w:r>
    </w:p>
    <w:p>
      <w:r>
        <w:t>治病 不好。拖尾。</w:t>
      </w:r>
    </w:p>
    <w:p>
      <w:r>
        <w:t>出外 無貴人。</w:t>
      </w:r>
    </w:p>
    <w:p>
      <w:r>
        <w:t>經商 了錢。</w:t>
      </w:r>
    </w:p>
    <w:p>
      <w:r>
        <w:t>來人 未日(半月)到。</w:t>
      </w:r>
    </w:p>
    <w:p>
      <w:r>
        <w:t>行舟 無利。</w:t>
      </w:r>
    </w:p>
    <w:p>
      <w:r>
        <w:t>移居 不宜。</w:t>
      </w:r>
    </w:p>
    <w:p>
      <w:r>
        <w:t>失物 難尋。</w:t>
      </w:r>
    </w:p>
    <w:p>
      <w:r>
        <w:t>求雨 未有。</w:t>
      </w:r>
    </w:p>
    <w:p>
      <w:r>
        <w:t>官事 拖尾。了錢。</w:t>
      </w:r>
    </w:p>
    <w:p>
      <w:r>
        <w:t>六畜 了工無利。</w:t>
      </w:r>
    </w:p>
    <w:p>
      <w:r>
        <w:t>耕作 平平。</w:t>
      </w:r>
    </w:p>
    <w:p>
      <w:r>
        <w:t>築室 難得平安。</w:t>
      </w:r>
    </w:p>
    <w:p>
      <w:r>
        <w:t>墳墓 地勢不吉。</w:t>
      </w:r>
    </w:p>
    <w:p>
      <w:r>
        <w:t>討海 費了工。</w:t>
      </w:r>
    </w:p>
    <w:p>
      <w:r>
        <w:t>作塭 了資本。</w:t>
      </w:r>
    </w:p>
    <w:p>
      <w:r>
        <w:t>魚苗 蝕本。</w:t>
      </w:r>
    </w:p>
    <w:p>
      <w:r>
        <w:t>月令 不遂有口舌。</w:t>
      </w:r>
    </w:p>
    <w:p>
      <w:r>
        <w:t>尋人 難。</w:t>
      </w:r>
    </w:p>
    <w:p>
      <w:r>
        <w:t>遠信 漸且待望。</w:t>
      </w:r>
    </w:p>
    <w:p>
      <w:r>
        <w:t>第五十六籤癸卯●○○ ●●●屬金利秋　宜其西方病中若得苦心勞，到底完全總未遭，去後不須回頭問，心中事務盡消磨。</w:t>
      </w:r>
    </w:p>
    <w:p>
      <w:r>
        <w:t>凡事 小心為要。(成者不好)</w:t>
      </w:r>
    </w:p>
    <w:p>
      <w:r>
        <w:t>作事 難成。</w:t>
      </w:r>
    </w:p>
    <w:p>
      <w:r>
        <w:t>家事 門庭小吉。</w:t>
      </w:r>
    </w:p>
    <w:p>
      <w:r>
        <w:t>家運 平常罔居。</w:t>
      </w:r>
    </w:p>
    <w:p>
      <w:r>
        <w:t>婚姻 不可。</w:t>
      </w:r>
    </w:p>
    <w:p>
      <w:r>
        <w:t>求兒 不吉。(無根基)</w:t>
      </w:r>
    </w:p>
    <w:p>
      <w:r>
        <w:t>六甲 先女後男。(生男)(無求必得)</w:t>
      </w:r>
    </w:p>
    <w:p>
      <w:r>
        <w:t>求財 空無。</w:t>
      </w:r>
    </w:p>
    <w:p>
      <w:r>
        <w:t>功名 難望。(可望)</w:t>
      </w:r>
    </w:p>
    <w:p>
      <w:r>
        <w:t>歲君 頗安。</w:t>
      </w:r>
    </w:p>
    <w:p>
      <w:r>
        <w:t>治病 先凶後吉。</w:t>
      </w:r>
    </w:p>
    <w:p>
      <w:r>
        <w:t>出外 在家待時。</w:t>
      </w:r>
    </w:p>
    <w:p>
      <w:r>
        <w:t>經商 多勞辛苦。</w:t>
      </w:r>
    </w:p>
    <w:p>
      <w:r>
        <w:t>來人 未日(半月)到</w:t>
      </w:r>
    </w:p>
    <w:p>
      <w:r>
        <w:t>行舟 無利益。</w:t>
      </w:r>
    </w:p>
    <w:p>
      <w:r>
        <w:t>移居 不好。</w:t>
      </w:r>
    </w:p>
    <w:p>
      <w:r>
        <w:t>失物 未日(半月)在。(無處可尋)</w:t>
      </w:r>
    </w:p>
    <w:p>
      <w:r>
        <w:t>求雨 尚未。</w:t>
      </w:r>
    </w:p>
    <w:p>
      <w:r>
        <w:t>官事 拖尾。(了錢)</w:t>
      </w:r>
    </w:p>
    <w:p>
      <w:r>
        <w:t>六畜 不可。</w:t>
      </w:r>
    </w:p>
    <w:p>
      <w:r>
        <w:t>耕作 平平。(無。半收)</w:t>
      </w:r>
    </w:p>
    <w:p>
      <w:r>
        <w:t>築室 多逢疾病。不佳。</w:t>
      </w:r>
    </w:p>
    <w:p>
      <w:r>
        <w:t>墳墓 淡淡平平。</w:t>
      </w:r>
    </w:p>
    <w:p>
      <w:r>
        <w:t>討海 無利益。</w:t>
      </w:r>
    </w:p>
    <w:p>
      <w:r>
        <w:t>作塭 失利無望。</w:t>
      </w:r>
    </w:p>
    <w:p>
      <w:r>
        <w:t>魚苗 無利了錢。</w:t>
      </w:r>
    </w:p>
    <w:p>
      <w:r>
        <w:t>月令 不遂。</w:t>
      </w:r>
    </w:p>
    <w:p>
      <w:r>
        <w:t>尋人 信尚遠。</w:t>
      </w:r>
    </w:p>
    <w:p>
      <w:r>
        <w:t>遠信 音信耐候。</w:t>
      </w:r>
    </w:p>
    <w:p>
      <w:r>
        <w:t>凡事 小心為要。(成者不好)</w:t>
      </w:r>
    </w:p>
    <w:p>
      <w:r>
        <w:t>作事 難成。</w:t>
      </w:r>
    </w:p>
    <w:p>
      <w:r>
        <w:t>家事 門庭小吉。</w:t>
      </w:r>
    </w:p>
    <w:p>
      <w:r>
        <w:t>家運 平常罔居。</w:t>
      </w:r>
    </w:p>
    <w:p>
      <w:r>
        <w:t>婚姻 不可。</w:t>
      </w:r>
    </w:p>
    <w:p>
      <w:r>
        <w:t>求兒 不吉。(無根基)</w:t>
      </w:r>
    </w:p>
    <w:p>
      <w:r>
        <w:t>六甲 先女後男。(生男)(無求必得)</w:t>
      </w:r>
    </w:p>
    <w:p>
      <w:r>
        <w:t>求財 空無。</w:t>
      </w:r>
    </w:p>
    <w:p>
      <w:r>
        <w:t>功名 難望。(可望)</w:t>
      </w:r>
    </w:p>
    <w:p>
      <w:r>
        <w:t>歲君 頗安。</w:t>
      </w:r>
    </w:p>
    <w:p>
      <w:r>
        <w:t>治病 先凶後吉。</w:t>
      </w:r>
    </w:p>
    <w:p>
      <w:r>
        <w:t>出外 在家待時。</w:t>
      </w:r>
    </w:p>
    <w:p>
      <w:r>
        <w:t>經商 多勞辛苦。</w:t>
      </w:r>
    </w:p>
    <w:p>
      <w:r>
        <w:t>來人 未日(半月)到</w:t>
      </w:r>
    </w:p>
    <w:p>
      <w:r>
        <w:t>行舟 無利益。</w:t>
      </w:r>
    </w:p>
    <w:p>
      <w:r>
        <w:t>移居 不好。</w:t>
      </w:r>
    </w:p>
    <w:p>
      <w:r>
        <w:t>失物 未日(半月)在。(無處可尋)</w:t>
      </w:r>
    </w:p>
    <w:p>
      <w:r>
        <w:t>求雨 尚未。</w:t>
      </w:r>
    </w:p>
    <w:p>
      <w:r>
        <w:t>官事 拖尾。(了錢)</w:t>
      </w:r>
    </w:p>
    <w:p>
      <w:r>
        <w:t>六畜 不可。</w:t>
      </w:r>
    </w:p>
    <w:p>
      <w:r>
        <w:t>耕作 平平。(無。半收)</w:t>
      </w:r>
    </w:p>
    <w:p>
      <w:r>
        <w:t>築室 多逢疾病。不佳。</w:t>
      </w:r>
    </w:p>
    <w:p>
      <w:r>
        <w:t>墳墓 淡淡平平。</w:t>
      </w:r>
    </w:p>
    <w:p>
      <w:r>
        <w:t>討海 無利益。</w:t>
      </w:r>
    </w:p>
    <w:p>
      <w:r>
        <w:t>作塭 失利無望。</w:t>
      </w:r>
    </w:p>
    <w:p>
      <w:r>
        <w:t>魚苗 無利了錢。</w:t>
      </w:r>
    </w:p>
    <w:p>
      <w:r>
        <w:t>月令 不遂。</w:t>
      </w:r>
    </w:p>
    <w:p>
      <w:r>
        <w:t>尋人 信尚遠。</w:t>
      </w:r>
    </w:p>
    <w:p>
      <w:r>
        <w:t>遠信 音信耐候。</w:t>
      </w:r>
    </w:p>
    <w:p>
      <w:r>
        <w:t>第五十七籤癸巳○●● ○○○屬水利冬 宜其北方勸君把定心莫虛，前途清吉得運時，到底中間無大事，又遇神仙守安居。</w:t>
      </w:r>
    </w:p>
    <w:p>
      <w:r>
        <w:t>凡事 心意把定。</w:t>
      </w:r>
    </w:p>
    <w:p>
      <w:r>
        <w:t>作事 成好。</w:t>
      </w:r>
    </w:p>
    <w:p>
      <w:r>
        <w:t>家事 且喜進益。</w:t>
      </w:r>
    </w:p>
    <w:p>
      <w:r>
        <w:t>家運 神仙扶持。平安。</w:t>
      </w:r>
    </w:p>
    <w:p>
      <w:r>
        <w:t>婚姻 大吉。</w:t>
      </w:r>
    </w:p>
    <w:p>
      <w:r>
        <w:t>求兒 大吉。</w:t>
      </w:r>
    </w:p>
    <w:p>
      <w:r>
        <w:t>六甲 先女後男。(月頭女。月尾男)(弄璋喜慶)</w:t>
      </w:r>
    </w:p>
    <w:p>
      <w:r>
        <w:t>求財 輕得。(應手而得)</w:t>
      </w:r>
    </w:p>
    <w:p>
      <w:r>
        <w:t>功名 必中。</w:t>
      </w:r>
    </w:p>
    <w:p>
      <w:r>
        <w:t>歲君 淡淡。</w:t>
      </w:r>
    </w:p>
    <w:p>
      <w:r>
        <w:t>治病 漸平安。貴人扶。</w:t>
      </w:r>
    </w:p>
    <w:p>
      <w:r>
        <w:t>出外 遇貴人提攜。(在家好)</w:t>
      </w:r>
    </w:p>
    <w:p>
      <w:r>
        <w:t>經商 小有成就。(永發其財)</w:t>
      </w:r>
    </w:p>
    <w:p>
      <w:r>
        <w:t>來人 未日(半月)到。</w:t>
      </w:r>
    </w:p>
    <w:p>
      <w:r>
        <w:t>行舟 平平有財。</w:t>
      </w:r>
    </w:p>
    <w:p>
      <w:r>
        <w:t>移居 平安。(不宜)</w:t>
      </w:r>
    </w:p>
    <w:p>
      <w:r>
        <w:t>失物 難尋。(謹尋有)</w:t>
      </w:r>
    </w:p>
    <w:p>
      <w:r>
        <w:t>求雨 不日到。</w:t>
      </w:r>
    </w:p>
    <w:p>
      <w:r>
        <w:t>官事 宜求和解。</w:t>
      </w:r>
    </w:p>
    <w:p>
      <w:r>
        <w:t>六畜 平平。</w:t>
      </w:r>
    </w:p>
    <w:p>
      <w:r>
        <w:t>耕作 平平有收。</w:t>
      </w:r>
    </w:p>
    <w:p>
      <w:r>
        <w:t>築室 平安。</w:t>
      </w:r>
    </w:p>
    <w:p>
      <w:r>
        <w:t>墳墓 地運如意。</w:t>
      </w:r>
    </w:p>
    <w:p>
      <w:r>
        <w:t>討海 有利入手。</w:t>
      </w:r>
    </w:p>
    <w:p>
      <w:r>
        <w:t>作塭 有利可得。</w:t>
      </w:r>
    </w:p>
    <w:p>
      <w:r>
        <w:t>魚苗 有大利。</w:t>
      </w:r>
    </w:p>
    <w:p>
      <w:r>
        <w:t>月令 破財。平安。</w:t>
      </w:r>
    </w:p>
    <w:p>
      <w:r>
        <w:t>尋人 只近回。</w:t>
      </w:r>
    </w:p>
    <w:p>
      <w:r>
        <w:t>遠信 且候佳音。</w:t>
      </w:r>
    </w:p>
    <w:p>
      <w:r>
        <w:t>凡事 心意把定。</w:t>
      </w:r>
    </w:p>
    <w:p>
      <w:r>
        <w:t>作事 成好。</w:t>
      </w:r>
    </w:p>
    <w:p>
      <w:r>
        <w:t>家事 且喜進益。</w:t>
      </w:r>
    </w:p>
    <w:p>
      <w:r>
        <w:t>家運 神仙扶持。平安。</w:t>
      </w:r>
    </w:p>
    <w:p>
      <w:r>
        <w:t>婚姻 大吉。</w:t>
      </w:r>
    </w:p>
    <w:p>
      <w:r>
        <w:t>求兒 大吉。</w:t>
      </w:r>
    </w:p>
    <w:p>
      <w:r>
        <w:t>六甲 先女後男。(月頭女。月尾男)(弄璋喜慶)</w:t>
      </w:r>
    </w:p>
    <w:p>
      <w:r>
        <w:t>求財 輕得。(應手而得)</w:t>
      </w:r>
    </w:p>
    <w:p>
      <w:r>
        <w:t>功名 必中。</w:t>
      </w:r>
    </w:p>
    <w:p>
      <w:r>
        <w:t>歲君 淡淡。</w:t>
      </w:r>
    </w:p>
    <w:p>
      <w:r>
        <w:t>治病 漸平安。貴人扶。</w:t>
      </w:r>
    </w:p>
    <w:p>
      <w:r>
        <w:t>出外 遇貴人提攜。(在家好)</w:t>
      </w:r>
    </w:p>
    <w:p>
      <w:r>
        <w:t>經商 小有成就。(永發其財)</w:t>
      </w:r>
    </w:p>
    <w:p>
      <w:r>
        <w:t>來人 未日(半月)到。</w:t>
      </w:r>
    </w:p>
    <w:p>
      <w:r>
        <w:t>行舟 平平有財。</w:t>
      </w:r>
    </w:p>
    <w:p>
      <w:r>
        <w:t>移居 平安。(不宜)</w:t>
      </w:r>
    </w:p>
    <w:p>
      <w:r>
        <w:t>失物 難尋。(謹尋有)</w:t>
      </w:r>
    </w:p>
    <w:p>
      <w:r>
        <w:t>求雨 不日到。</w:t>
      </w:r>
    </w:p>
    <w:p>
      <w:r>
        <w:t>官事 宜求和解。</w:t>
      </w:r>
    </w:p>
    <w:p>
      <w:r>
        <w:t>六畜 平平。</w:t>
      </w:r>
    </w:p>
    <w:p>
      <w:r>
        <w:t>耕作 平平有收。</w:t>
      </w:r>
    </w:p>
    <w:p>
      <w:r>
        <w:t>築室 平安。</w:t>
      </w:r>
    </w:p>
    <w:p>
      <w:r>
        <w:t>墳墓 地運如意。</w:t>
      </w:r>
    </w:p>
    <w:p>
      <w:r>
        <w:t>討海 有利入手。</w:t>
      </w:r>
    </w:p>
    <w:p>
      <w:r>
        <w:t>作塭 有利可得。</w:t>
      </w:r>
    </w:p>
    <w:p>
      <w:r>
        <w:t>魚苗 有大利。</w:t>
      </w:r>
    </w:p>
    <w:p>
      <w:r>
        <w:t>月令 破財。平安。</w:t>
      </w:r>
    </w:p>
    <w:p>
      <w:r>
        <w:t>尋人 只近回。</w:t>
      </w:r>
    </w:p>
    <w:p>
      <w:r>
        <w:t>遠信 且候佳音。</w:t>
      </w:r>
    </w:p>
    <w:p>
      <w:r>
        <w:t>第五十八籤癸未○○● ○●●屬木利春 宜其東方蛇身意欲變成龍，只恐命內運未通，久病且作寬心坐，言語雖多不可從。</w:t>
      </w:r>
    </w:p>
    <w:p>
      <w:r>
        <w:t>凡事 不好。難成。</w:t>
      </w:r>
    </w:p>
    <w:p>
      <w:r>
        <w:t>作事 未日抽。成好。</w:t>
      </w:r>
    </w:p>
    <w:p>
      <w:r>
        <w:t>家事 漸待。莫得。</w:t>
      </w:r>
    </w:p>
    <w:p>
      <w:r>
        <w:t>家運 不順。</w:t>
      </w:r>
    </w:p>
    <w:p>
      <w:r>
        <w:t>婚姻 不吉。</w:t>
      </w:r>
    </w:p>
    <w:p>
      <w:r>
        <w:t>求兒 不可。</w:t>
      </w:r>
    </w:p>
    <w:p>
      <w:r>
        <w:t>六甲 弄璋之喜。</w:t>
      </w:r>
    </w:p>
    <w:p>
      <w:r>
        <w:t>求財 淡淡。</w:t>
      </w:r>
    </w:p>
    <w:p>
      <w:r>
        <w:t>功名 未該得。不能進。</w:t>
      </w:r>
    </w:p>
    <w:p>
      <w:r>
        <w:t>歲君 平平。</w:t>
      </w:r>
    </w:p>
    <w:p>
      <w:r>
        <w:t>治病 拖尾。不痊癒。</w:t>
      </w:r>
    </w:p>
    <w:p>
      <w:r>
        <w:t>出外 未日抽成。</w:t>
      </w:r>
    </w:p>
    <w:p>
      <w:r>
        <w:t>經商 無利可求。</w:t>
      </w:r>
    </w:p>
    <w:p>
      <w:r>
        <w:t>來人 己未日(半月)到。</w:t>
      </w:r>
    </w:p>
    <w:p>
      <w:r>
        <w:t>行舟 可得小利。(無利)</w:t>
      </w:r>
    </w:p>
    <w:p>
      <w:r>
        <w:t>移居 不可。</w:t>
      </w:r>
    </w:p>
    <w:p>
      <w:r>
        <w:t>失物 尋在。</w:t>
      </w:r>
    </w:p>
    <w:p>
      <w:r>
        <w:t>求雨 遠。</w:t>
      </w:r>
    </w:p>
    <w:p>
      <w:r>
        <w:t>官事 反覆。(恐生尚端)</w:t>
      </w:r>
    </w:p>
    <w:p>
      <w:r>
        <w:t>六畜 了錢不利。</w:t>
      </w:r>
    </w:p>
    <w:p>
      <w:r>
        <w:t>耕作 中平。</w:t>
      </w:r>
    </w:p>
    <w:p>
      <w:r>
        <w:t>築室 等待。</w:t>
      </w:r>
    </w:p>
    <w:p>
      <w:r>
        <w:t>墳墓 穴地平安。</w:t>
      </w:r>
    </w:p>
    <w:p>
      <w:r>
        <w:t>討海 可得小利。</w:t>
      </w:r>
    </w:p>
    <w:p>
      <w:r>
        <w:t>作塭 無財利。</w:t>
      </w:r>
    </w:p>
    <w:p>
      <w:r>
        <w:t>魚苗 不可採買。</w:t>
      </w:r>
    </w:p>
    <w:p>
      <w:r>
        <w:t>月令 破財。多逢口舌。</w:t>
      </w:r>
    </w:p>
    <w:p>
      <w:r>
        <w:t>尋人 辰日在。</w:t>
      </w:r>
    </w:p>
    <w:p>
      <w:r>
        <w:t>遠信 音信且待。</w:t>
      </w:r>
    </w:p>
    <w:p>
      <w:r>
        <w:t>凡事 不好。難成。</w:t>
      </w:r>
    </w:p>
    <w:p>
      <w:r>
        <w:t>作事 未日抽。成好。</w:t>
      </w:r>
    </w:p>
    <w:p>
      <w:r>
        <w:t>家事 漸待。莫得。</w:t>
      </w:r>
    </w:p>
    <w:p>
      <w:r>
        <w:t>家運 不順。</w:t>
      </w:r>
    </w:p>
    <w:p>
      <w:r>
        <w:t>婚姻 不吉。</w:t>
      </w:r>
    </w:p>
    <w:p>
      <w:r>
        <w:t>求兒 不可。</w:t>
      </w:r>
    </w:p>
    <w:p>
      <w:r>
        <w:t>六甲 弄璋之喜。</w:t>
      </w:r>
    </w:p>
    <w:p>
      <w:r>
        <w:t>求財 淡淡。</w:t>
      </w:r>
    </w:p>
    <w:p>
      <w:r>
        <w:t>功名 未該得。不能進。</w:t>
      </w:r>
    </w:p>
    <w:p>
      <w:r>
        <w:t>歲君 平平。</w:t>
      </w:r>
    </w:p>
    <w:p>
      <w:r>
        <w:t>治病 拖尾。不痊癒。</w:t>
      </w:r>
    </w:p>
    <w:p>
      <w:r>
        <w:t>出外 未日抽成。</w:t>
      </w:r>
    </w:p>
    <w:p>
      <w:r>
        <w:t>經商 無利可求。</w:t>
      </w:r>
    </w:p>
    <w:p>
      <w:r>
        <w:t>來人 己未日(半月)到。</w:t>
      </w:r>
    </w:p>
    <w:p>
      <w:r>
        <w:t>行舟 可得小利。(無利)</w:t>
      </w:r>
    </w:p>
    <w:p>
      <w:r>
        <w:t>移居 不可。</w:t>
      </w:r>
    </w:p>
    <w:p>
      <w:r>
        <w:t>失物 尋在。</w:t>
      </w:r>
    </w:p>
    <w:p>
      <w:r>
        <w:t>求雨 遠。</w:t>
      </w:r>
    </w:p>
    <w:p>
      <w:r>
        <w:t>官事 反覆。(恐生尚端)</w:t>
      </w:r>
    </w:p>
    <w:p>
      <w:r>
        <w:t>六畜 了錢不利。</w:t>
      </w:r>
    </w:p>
    <w:p>
      <w:r>
        <w:t>耕作 中平。</w:t>
      </w:r>
    </w:p>
    <w:p>
      <w:r>
        <w:t>築室 等待。</w:t>
      </w:r>
    </w:p>
    <w:p>
      <w:r>
        <w:t>墳墓 穴地平安。</w:t>
      </w:r>
    </w:p>
    <w:p>
      <w:r>
        <w:t>討海 可得小利。</w:t>
      </w:r>
    </w:p>
    <w:p>
      <w:r>
        <w:t>作塭 無財利。</w:t>
      </w:r>
    </w:p>
    <w:p>
      <w:r>
        <w:t>魚苗 不可採買。</w:t>
      </w:r>
    </w:p>
    <w:p>
      <w:r>
        <w:t>月令 破財。多逢口舌。</w:t>
      </w:r>
    </w:p>
    <w:p>
      <w:r>
        <w:t>尋人 辰日在。</w:t>
      </w:r>
    </w:p>
    <w:p>
      <w:r>
        <w:t>遠信 音信且待。</w:t>
      </w:r>
    </w:p>
    <w:p>
      <w:r>
        <w:t>第五十九籤癸酉●●● ●●○屬金利秋 宜其西方有心作福莫遲疑，求名清吉正當時，此事必能成會合，財寶自然喜相隨。</w:t>
      </w:r>
    </w:p>
    <w:p>
      <w:r>
        <w:t>凡事 後吉得利。</w:t>
      </w:r>
    </w:p>
    <w:p>
      <w:r>
        <w:t>作事 難成。成者好。</w:t>
      </w:r>
    </w:p>
    <w:p>
      <w:r>
        <w:t>家事 百福百祿。</w:t>
      </w:r>
    </w:p>
    <w:p>
      <w:r>
        <w:t>家運 門庭增輝。</w:t>
      </w:r>
    </w:p>
    <w:p>
      <w:r>
        <w:t>婚姻 成好。</w:t>
      </w:r>
    </w:p>
    <w:p>
      <w:r>
        <w:t>求兒 亦可得。</w:t>
      </w:r>
    </w:p>
    <w:p>
      <w:r>
        <w:t>六甲 得添弄璋。(男女貴氣)</w:t>
      </w:r>
    </w:p>
    <w:p>
      <w:r>
        <w:t>求財 慢好。有利益。</w:t>
      </w:r>
    </w:p>
    <w:p>
      <w:r>
        <w:t>功名 有可得。</w:t>
      </w:r>
    </w:p>
    <w:p>
      <w:r>
        <w:t>歲君 平和。</w:t>
      </w:r>
    </w:p>
    <w:p>
      <w:r>
        <w:t>治病 子丑寅過不畏。</w:t>
      </w:r>
    </w:p>
    <w:p>
      <w:r>
        <w:t>出外 平安。(後得財星拱照)</w:t>
      </w:r>
    </w:p>
    <w:p>
      <w:r>
        <w:t>經商 先呆。後有利。</w:t>
      </w:r>
    </w:p>
    <w:p>
      <w:r>
        <w:t>來人 未日(半月)到。</w:t>
      </w:r>
    </w:p>
    <w:p>
      <w:r>
        <w:t>行舟 後吉。</w:t>
      </w:r>
    </w:p>
    <w:p>
      <w:r>
        <w:t>移居 好。</w:t>
      </w:r>
    </w:p>
    <w:p>
      <w:r>
        <w:t>失物 未日(半月)在。</w:t>
      </w:r>
    </w:p>
    <w:p>
      <w:r>
        <w:t>求雨 不日到。</w:t>
      </w:r>
    </w:p>
    <w:p>
      <w:r>
        <w:t>官事 中和。了錢。完局。</w:t>
      </w:r>
    </w:p>
    <w:p>
      <w:r>
        <w:t>六畜 平平。</w:t>
      </w:r>
    </w:p>
    <w:p>
      <w:r>
        <w:t>耕作 有收成。</w:t>
      </w:r>
    </w:p>
    <w:p>
      <w:r>
        <w:t>築室 吉。</w:t>
      </w:r>
    </w:p>
    <w:p>
      <w:r>
        <w:t>墳墓 地運參差。</w:t>
      </w:r>
    </w:p>
    <w:p>
      <w:r>
        <w:t>討海 先失後得。</w:t>
      </w:r>
    </w:p>
    <w:p>
      <w:r>
        <w:t>作塭 有利可得。</w:t>
      </w:r>
    </w:p>
    <w:p>
      <w:r>
        <w:t>魚苗 且慢可得利。</w:t>
      </w:r>
    </w:p>
    <w:p>
      <w:r>
        <w:t>月令 漸安。</w:t>
      </w:r>
    </w:p>
    <w:p>
      <w:r>
        <w:t>尋人 有著。</w:t>
      </w:r>
    </w:p>
    <w:p>
      <w:r>
        <w:t>遠信 佳音速報。</w:t>
      </w:r>
    </w:p>
    <w:p>
      <w:r>
        <w:t>凡事 後吉得利。</w:t>
      </w:r>
    </w:p>
    <w:p>
      <w:r>
        <w:t>作事 難成。成者好。</w:t>
      </w:r>
    </w:p>
    <w:p>
      <w:r>
        <w:t>家事 百福百祿。</w:t>
      </w:r>
    </w:p>
    <w:p>
      <w:r>
        <w:t>家運 門庭增輝。</w:t>
      </w:r>
    </w:p>
    <w:p>
      <w:r>
        <w:t>婚姻 成好。</w:t>
      </w:r>
    </w:p>
    <w:p>
      <w:r>
        <w:t>求兒 亦可得。</w:t>
      </w:r>
    </w:p>
    <w:p>
      <w:r>
        <w:t>六甲 得添弄璋。(男女貴氣)</w:t>
      </w:r>
    </w:p>
    <w:p>
      <w:r>
        <w:t>求財 慢好。有利益。</w:t>
      </w:r>
    </w:p>
    <w:p>
      <w:r>
        <w:t>功名 有可得。</w:t>
      </w:r>
    </w:p>
    <w:p>
      <w:r>
        <w:t>歲君 平和。</w:t>
      </w:r>
    </w:p>
    <w:p>
      <w:r>
        <w:t>治病 子丑寅過不畏。</w:t>
      </w:r>
    </w:p>
    <w:p>
      <w:r>
        <w:t>出外 平安。(後得財星拱照)</w:t>
      </w:r>
    </w:p>
    <w:p>
      <w:r>
        <w:t>經商 先呆。後有利。</w:t>
      </w:r>
    </w:p>
    <w:p>
      <w:r>
        <w:t>來人 未日(半月)到。</w:t>
      </w:r>
    </w:p>
    <w:p>
      <w:r>
        <w:t>行舟 後吉。</w:t>
      </w:r>
    </w:p>
    <w:p>
      <w:r>
        <w:t>移居 好。</w:t>
      </w:r>
    </w:p>
    <w:p>
      <w:r>
        <w:t>失物 未日(半月)在。</w:t>
      </w:r>
    </w:p>
    <w:p>
      <w:r>
        <w:t>求雨 不日到。</w:t>
      </w:r>
    </w:p>
    <w:p>
      <w:r>
        <w:t>官事 中和。了錢。完局。</w:t>
      </w:r>
    </w:p>
    <w:p>
      <w:r>
        <w:t>六畜 平平。</w:t>
      </w:r>
    </w:p>
    <w:p>
      <w:r>
        <w:t>耕作 有收成。</w:t>
      </w:r>
    </w:p>
    <w:p>
      <w:r>
        <w:t>築室 吉。</w:t>
      </w:r>
    </w:p>
    <w:p>
      <w:r>
        <w:t>墳墓 地運參差。</w:t>
      </w:r>
    </w:p>
    <w:p>
      <w:r>
        <w:t>討海 先失後得。</w:t>
      </w:r>
    </w:p>
    <w:p>
      <w:r>
        <w:t>作塭 有利可得。</w:t>
      </w:r>
    </w:p>
    <w:p>
      <w:r>
        <w:t>魚苗 且慢可得利。</w:t>
      </w:r>
    </w:p>
    <w:p>
      <w:r>
        <w:t>月令 漸安。</w:t>
      </w:r>
    </w:p>
    <w:p>
      <w:r>
        <w:t>尋人 有著。</w:t>
      </w:r>
    </w:p>
    <w:p>
      <w:r>
        <w:t>遠信 佳音速報。</w:t>
      </w:r>
    </w:p>
    <w:p>
      <w:r>
        <w:t>第六十籤癸亥●●● ○●●屬水利冬 宜其北方月出光輝本清吉，浮雲總是蔽陰色，戶內用心再作福，當官分理便有益。</w:t>
      </w:r>
    </w:p>
    <w:p>
      <w:r>
        <w:t>凡事 拖尾。了錢。</w:t>
      </w:r>
    </w:p>
    <w:p>
      <w:r>
        <w:t>作事 成無益。犯官事。</w:t>
      </w:r>
    </w:p>
    <w:p>
      <w:r>
        <w:t>家事 門庭平安。</w:t>
      </w:r>
    </w:p>
    <w:p>
      <w:r>
        <w:t>家運 小吉。</w:t>
      </w:r>
    </w:p>
    <w:p>
      <w:r>
        <w:t>婚姻 難得。</w:t>
      </w:r>
    </w:p>
    <w:p>
      <w:r>
        <w:t>求兒 慢即好。</w:t>
      </w:r>
    </w:p>
    <w:p>
      <w:r>
        <w:t>六甲 臨產空孕。(生女)(先男後女)</w:t>
      </w:r>
    </w:p>
    <w:p>
      <w:r>
        <w:t>求財 淡有。</w:t>
      </w:r>
    </w:p>
    <w:p>
      <w:r>
        <w:t>功名 望後科。</w:t>
      </w:r>
    </w:p>
    <w:p>
      <w:r>
        <w:t>歲君 把方殺。</w:t>
      </w:r>
    </w:p>
    <w:p>
      <w:r>
        <w:t>治病 拖尾。後痊癒。(男女犯魂必死)</w:t>
      </w:r>
    </w:p>
    <w:p>
      <w:r>
        <w:t>出外 不可。</w:t>
      </w:r>
    </w:p>
    <w:p>
      <w:r>
        <w:t>經商 後來有得。</w:t>
      </w:r>
    </w:p>
    <w:p>
      <w:r>
        <w:t>來人 月光到。</w:t>
      </w:r>
    </w:p>
    <w:p>
      <w:r>
        <w:t>行舟 有小利。(把定)</w:t>
      </w:r>
    </w:p>
    <w:p>
      <w:r>
        <w:t>移居 不可。</w:t>
      </w:r>
    </w:p>
    <w:p>
      <w:r>
        <w:t>失物 月光在。</w:t>
      </w:r>
    </w:p>
    <w:p>
      <w:r>
        <w:t>求雨 不日到。</w:t>
      </w:r>
    </w:p>
    <w:p>
      <w:r>
        <w:t>官事 不畏。</w:t>
      </w:r>
    </w:p>
    <w:p>
      <w:r>
        <w:t>六畜 不得利。了錢。</w:t>
      </w:r>
    </w:p>
    <w:p>
      <w:r>
        <w:t>耕作 平平。</w:t>
      </w:r>
    </w:p>
    <w:p>
      <w:r>
        <w:t>築室 不合。按住。</w:t>
      </w:r>
    </w:p>
    <w:p>
      <w:r>
        <w:t>墳墓 地運呆。後得吉。</w:t>
      </w:r>
    </w:p>
    <w:p>
      <w:r>
        <w:t>討海 平平小利。</w:t>
      </w:r>
    </w:p>
    <w:p>
      <w:r>
        <w:t>作塭 有小利。</w:t>
      </w:r>
    </w:p>
    <w:p>
      <w:r>
        <w:t>魚苗 無利可得。</w:t>
      </w:r>
    </w:p>
    <w:p>
      <w:r>
        <w:t>月令 不遂。</w:t>
      </w:r>
    </w:p>
    <w:p>
      <w:r>
        <w:t>尋人 遠回。</w:t>
      </w:r>
    </w:p>
    <w:p>
      <w:r>
        <w:t>遠信 音信慢至。</w:t>
      </w:r>
    </w:p>
    <w:p>
      <w:r>
        <w:t>凡事 拖尾。了錢。</w:t>
      </w:r>
    </w:p>
    <w:p>
      <w:r>
        <w:t>作事 成無益。犯官事。</w:t>
      </w:r>
    </w:p>
    <w:p>
      <w:r>
        <w:t>家事 門庭平安。</w:t>
      </w:r>
    </w:p>
    <w:p>
      <w:r>
        <w:t>家運 小吉。</w:t>
      </w:r>
    </w:p>
    <w:p>
      <w:r>
        <w:t>婚姻 難得。</w:t>
      </w:r>
    </w:p>
    <w:p>
      <w:r>
        <w:t>求兒 慢即好。</w:t>
      </w:r>
    </w:p>
    <w:p>
      <w:r>
        <w:t>六甲 臨產空孕。(生女)(先男後女)</w:t>
      </w:r>
    </w:p>
    <w:p>
      <w:r>
        <w:t>求財 淡有。</w:t>
      </w:r>
    </w:p>
    <w:p>
      <w:r>
        <w:t>功名 望後科。</w:t>
      </w:r>
    </w:p>
    <w:p>
      <w:r>
        <w:t>歲君 把方殺。</w:t>
      </w:r>
    </w:p>
    <w:p>
      <w:r>
        <w:t>治病 拖尾。後痊癒。(男女犯魂必死)</w:t>
      </w:r>
    </w:p>
    <w:p>
      <w:r>
        <w:t>出外 不可。</w:t>
      </w:r>
    </w:p>
    <w:p>
      <w:r>
        <w:t>經商 後來有得。</w:t>
      </w:r>
    </w:p>
    <w:p>
      <w:r>
        <w:t>來人 月光到。</w:t>
      </w:r>
    </w:p>
    <w:p>
      <w:r>
        <w:t>行舟 有小利。(把定)</w:t>
      </w:r>
    </w:p>
    <w:p>
      <w:r>
        <w:t>移居 不可。</w:t>
      </w:r>
    </w:p>
    <w:p>
      <w:r>
        <w:t>失物 月光在。</w:t>
      </w:r>
    </w:p>
    <w:p>
      <w:r>
        <w:t>求雨 不日到。</w:t>
      </w:r>
    </w:p>
    <w:p>
      <w:r>
        <w:t>官事 不畏。</w:t>
      </w:r>
    </w:p>
    <w:p>
      <w:r>
        <w:t>六畜 不得利。了錢。</w:t>
      </w:r>
    </w:p>
    <w:p>
      <w:r>
        <w:t>耕作 平平。</w:t>
      </w:r>
    </w:p>
    <w:p>
      <w:r>
        <w:t>築室 不合。按住。</w:t>
      </w:r>
    </w:p>
    <w:p>
      <w:r>
        <w:t>墳墓 地運呆。後得吉。</w:t>
      </w:r>
    </w:p>
    <w:p>
      <w:r>
        <w:t>討海 平平小利。</w:t>
      </w:r>
    </w:p>
    <w:p>
      <w:r>
        <w:t>作塭 有小利。</w:t>
      </w:r>
    </w:p>
    <w:p>
      <w:r>
        <w:t>魚苗 無利可得。</w:t>
      </w:r>
    </w:p>
    <w:p>
      <w:r>
        <w:t>月令 不遂。</w:t>
      </w:r>
    </w:p>
    <w:p>
      <w:r>
        <w:t>尋人 遠回。</w:t>
      </w:r>
    </w:p>
    <w:p>
      <w:r>
        <w:t>遠信 音信慢至。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