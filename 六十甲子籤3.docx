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URL: https://www.tiangong.org.tw/?act=jieqianyuandi&amp;cmd=detail&amp;ad_id=201811131005</w:t>
      </w:r>
    </w:p>
    <w:p>
      <w:r>
        <w:t>第六十籤 癸亥 屬水利冬　宜其北方</w:t>
      </w:r>
    </w:p>
    <w:p>
      <w:r>
        <w:t>月出光輝本清吉，</w:t>
        <w:br/>
        <w:t>浮雲總是蔽陰色，</w:t>
        <w:br/>
        <w:t>戶內用心再作福，</w:t>
        <w:br/>
        <w:t>當官分理便有益。</w:t>
      </w:r>
    </w:p>
    <w:p>
      <w:r>
        <w:t>解　說</w:t>
      </w:r>
    </w:p>
    <w:p>
      <w:r>
        <w:t>典故【黃巢試劍】月亮一出來，皎潔的月光本來很明亮，光輝遍灑大地，一時天下清明，但當浮雲飄來遮住了月亮就會使明月失色，居家生活應該更發心作善修福德，當官職做事更要條理分明，公正不阿，自然有益於職場生涯。此籤明示，人生不如意事十之八九，光明的月亮，偶而也會被烏雲遮住光芒。</w:t>
      </w:r>
    </w:p>
    <w:p>
      <w:r>
        <w:t>求財─</w:t>
        <w:br/>
        <w:t>財星未顯，財入平平，多作福積善。</w:t>
        <w:br/>
        <w:t>婚姻─</w:t>
        <w:br/>
        <w:t>此緣難合，不是姻緣，速解可者也。</w:t>
        <w:br/>
        <w:t>農牧─</w:t>
        <w:br/>
        <w:t>田禾平平，六畜不能得利，會虧錢。</w:t>
        <w:br/>
        <w:t>失物─</w:t>
        <w:br/>
        <w:t>月光時在，耐心尋之，必有回手時。</w:t>
        <w:br/>
        <w:t>行船─</w:t>
        <w:br/>
        <w:t>有小利可得，微利亦是利頭，存之。</w:t>
        <w:br/>
        <w:t>訟事─</w:t>
        <w:br/>
        <w:t>不必畏也，唯訟也凶物，不宜鬥耶。</w:t>
        <w:br/>
        <w:t>功名─</w:t>
        <w:br/>
        <w:t>此科失利，再多下功夫，必能有中。</w:t>
        <w:br/>
        <w:t>六甲─</w:t>
        <w:br/>
        <w:t>先弄瓦，再弄璋，宜少生多養才可。</w:t>
        <w:br/>
        <w:t>經商─</w:t>
        <w:br/>
        <w:t>辛苦經營，六積陰騭，必有所成耶。</w:t>
        <w:br/>
        <w:t>出外─</w:t>
        <w:br/>
        <w:t>此時不可，不得出門，出則失利矣，</w:t>
        <w:br/>
        <w:t>治病─</w:t>
        <w:br/>
        <w:t>雖是拖尾，但悉心調治後可獲痊安。</w:t>
        <w:br/>
        <w:t>家運─</w:t>
        <w:br/>
        <w:t>小吉之運，可致大吉，再積德行善。</w:t>
      </w:r>
    </w:p>
    <w:p>
      <w:r>
        <w:br w:type="page"/>
      </w:r>
    </w:p>
    <w:p>
      <w:r>
        <w:t>URL: https://www.tiangong.org.tw/?act=jieqianyuandi&amp;cmd=detail&amp;ad_id=201811131006</w:t>
      </w:r>
    </w:p>
    <w:p>
      <w:r>
        <w:t>第五十九籤 癸酉 屬金利秋　宜其西方</w:t>
      </w:r>
    </w:p>
    <w:p>
      <w:r>
        <w:t>有心作福莫遲疑，</w:t>
        <w:br/>
        <w:t>求名清吉正當時，</w:t>
        <w:br/>
        <w:t>此事必能成會合，</w:t>
        <w:br/>
        <w:t>財寶自然喜相隨。</w:t>
      </w:r>
    </w:p>
    <w:p>
      <w:r>
        <w:t>解　說</w:t>
      </w:r>
    </w:p>
    <w:p>
      <w:r>
        <w:t>典故【管仲遇鮑叔牙叫合】你既然有心為善作福積善，千萬不要遲疑不決，趕緊去做，這時正是求名聲的時候，相信這些事一定能處理得很適宜，萬事順遂，財利自然會喜歡隨你而來，這首籤詩明示，一個人只要有心向善多積德，自然上天神佛會保佑你的，財寶自然會滾滾而來。</w:t>
      </w:r>
    </w:p>
    <w:p>
      <w:r>
        <w:t>求財─</w:t>
        <w:br/>
        <w:t>貿易不欺，必能欣欣向榮，多貯蓄。</w:t>
        <w:br/>
        <w:t>婚姻─</w:t>
        <w:br/>
        <w:t>姻緣天定，兩美必合，百年好合者。</w:t>
        <w:br/>
        <w:t>農牧─</w:t>
        <w:br/>
        <w:t>禾嫁平平，六畜可收，季節宜注意。</w:t>
        <w:br/>
        <w:t>失物─</w:t>
        <w:br/>
        <w:t>未日時在，趕速去尋，必能存在矣。</w:t>
        <w:br/>
        <w:t>行船─</w:t>
        <w:br/>
        <w:t>目前不利，耐心經營，後有得利時。</w:t>
        <w:br/>
        <w:t>訟事─</w:t>
        <w:br/>
        <w:t>興訟之後，兩雄不兩立，和之為貴。</w:t>
        <w:br/>
        <w:t>功名─</w:t>
        <w:br/>
        <w:t>居仁由義，聯登金榜，榮顯有望矣。</w:t>
        <w:br/>
        <w:t>六甲─</w:t>
        <w:br/>
        <w:t>男女貴氣，少生多養，寬心可安耶。</w:t>
        <w:br/>
        <w:t>經商─</w:t>
        <w:br/>
        <w:t>先兇後吉，必能有大成之時，小心。</w:t>
        <w:br/>
        <w:t>出外─</w:t>
        <w:br/>
        <w:t>此行平安，眼識遠大，才不致損失。</w:t>
        <w:br/>
        <w:t>治病─</w:t>
        <w:br/>
        <w:t>丑寅過後，必定不畏，悉心調治也。</w:t>
        <w:br/>
        <w:t>家運─</w:t>
        <w:br/>
        <w:t>門庭增輝，是運正通時，惜此福耶。</w:t>
      </w:r>
    </w:p>
    <w:p>
      <w:r>
        <w:br w:type="page"/>
      </w:r>
    </w:p>
    <w:p>
      <w:r>
        <w:t>URL: https://www.tiangong.org.tw/?act=jieqianyuandi&amp;cmd=detail&amp;ad_id=201811131007</w:t>
      </w:r>
    </w:p>
    <w:p>
      <w:r>
        <w:t>第五十八籤 癸未 屬木利春　宜其東方</w:t>
      </w:r>
    </w:p>
    <w:p>
      <w:r>
        <w:t>蛇身意欲變成龍，</w:t>
        <w:br/>
        <w:t>只恐命內運未通，</w:t>
        <w:br/>
        <w:t>久病且作寬心坐，</w:t>
        <w:br/>
        <w:t>言語雖多不可從。</w:t>
      </w:r>
    </w:p>
    <w:p>
      <w:r>
        <w:t>解　說</w:t>
      </w:r>
    </w:p>
    <w:p>
      <w:r>
        <w:t>典故【漢高祖斬白蛇】蛇身欲變成龍一樣外型，這根本是一件不可能任務。只怕命裏運氣未通達，久病虛弱的身體，不必費心思量要做事，還是放寬心情在家等待時機吧，不要自不量力，徒然浪費精神而已，旁人意見雖多，還是不要去聽從較好。此籤告訴當事人做事阻礙多，萬般事情都要自己拿定主意才是。</w:t>
      </w:r>
    </w:p>
    <w:p>
      <w:r>
        <w:t>求財─</w:t>
        <w:br/>
        <w:t>淡然而已，不必貪謀，時之運命也。</w:t>
        <w:br/>
        <w:t>婚姻─</w:t>
        <w:br/>
        <w:t>如同冰炭，不是姻緣，不可強合者。</w:t>
        <w:br/>
        <w:t>農牧─</w:t>
        <w:br/>
        <w:t>禾嫁平平，六畜虧錢，留意節氣也。</w:t>
        <w:br/>
        <w:t>失物─</w:t>
        <w:br/>
        <w:t>緊尋在也，耐心緊速，必能回手內。</w:t>
        <w:br/>
        <w:t>行船─</w:t>
        <w:br/>
        <w:t>此行可得小利，蠅頭之利宜累積者。</w:t>
        <w:br/>
        <w:t>訟事─</w:t>
        <w:br/>
        <w:t>反覆不已，伊人蠻橫，必能生災也。</w:t>
        <w:br/>
        <w:t>功名─</w:t>
        <w:br/>
        <w:t>不是該得者，考運未亨通無法中矣。</w:t>
        <w:br/>
        <w:t>六甲─</w:t>
        <w:br/>
        <w:t>弄璋之喜，宜小心養之，伊貴氣耶。</w:t>
        <w:br/>
        <w:t>經商─</w:t>
        <w:br/>
        <w:t>無利可圖，貨物消散，百損無益耶。</w:t>
        <w:br/>
        <w:t>出外─</w:t>
        <w:br/>
        <w:t>未日時，收成好耶，小心與人交之。</w:t>
        <w:br/>
        <w:t>治病─</w:t>
        <w:br/>
        <w:t>雖是拖尾，悉心調養時，必能痊安。</w:t>
        <w:br/>
        <w:t>家運─</w:t>
        <w:br/>
        <w:t>不順之年，多作福，求神明庇佑之。</w:t>
      </w:r>
    </w:p>
    <w:p>
      <w:r>
        <w:br w:type="page"/>
      </w:r>
    </w:p>
    <w:p>
      <w:r>
        <w:t>URL: https://www.tiangong.org.tw/?act=jieqianyuandi&amp;cmd=detail&amp;ad_id=201811131008</w:t>
      </w:r>
    </w:p>
    <w:p>
      <w:r>
        <w:t>第五十七籤 癸已 屬水利冬　宜其北方</w:t>
      </w:r>
    </w:p>
    <w:p>
      <w:r>
        <w:t>勸君把定心莫虛，</w:t>
        <w:br/>
        <w:t>前途清吉得運時，</w:t>
        <w:br/>
        <w:t>到底中間無大事，</w:t>
        <w:br/>
        <w:t>又遇神仙守安居。</w:t>
      </w:r>
    </w:p>
    <w:p>
      <w:r>
        <w:t>解　說</w:t>
      </w:r>
    </w:p>
    <w:p>
      <w:r>
        <w:t>典故【白蛇精遇許漢文】奉勸你把心定下來，莫再驚惶失措、虛慌害怕。你的時運已來，前途一路平坦順利，這期間，並無什麼大事會發生，又有神明守護著，大可放心在家中安居樂業。此籤詩，表示凡事，須先定下心來，不要慌慌張張，才能從容把事做好，同時安慰當事人，運氣安泰，不必擔憂，大可安心做事。</w:t>
      </w:r>
    </w:p>
    <w:p>
      <w:r>
        <w:t>求財─</w:t>
        <w:br/>
        <w:t>辛苦經營，財氣已通，可入佳境也。</w:t>
        <w:br/>
        <w:t>婚姻─</w:t>
        <w:br/>
        <w:t>紅絲管定，琴瑟和鳴，必能偕老矣。</w:t>
        <w:br/>
        <w:t>農牧─</w:t>
        <w:br/>
        <w:t>平平有收，六畜如此，注意節氣也。</w:t>
        <w:br/>
        <w:t>失物─</w:t>
        <w:br/>
        <w:t>難尋之物，耐心覓之，可有回手時。</w:t>
        <w:br/>
        <w:t>行船─</w:t>
        <w:br/>
        <w:t>平平得利，平即是安，安則利者也。</w:t>
        <w:br/>
        <w:t>訟事─</w:t>
        <w:br/>
        <w:t>和者為貴，千萬不可鬥訟，只傷神。</w:t>
        <w:br/>
        <w:t>功名─</w:t>
        <w:br/>
        <w:t>一場功苦，貴人提攜，必能中舉耶。</w:t>
        <w:br/>
        <w:t>六甲─</w:t>
        <w:br/>
        <w:t>弄瓦在先，弄璋有望，必有好後裔。</w:t>
        <w:br/>
        <w:t>經商─</w:t>
        <w:br/>
        <w:t>苦心經營，略有成就，不得餒志矣。</w:t>
        <w:br/>
        <w:t>出外─</w:t>
        <w:br/>
        <w:t>此行可去，得遇貴人，得利時即回。</w:t>
        <w:br/>
        <w:t>治病─</w:t>
        <w:br/>
        <w:t>平安貴人，悉心調治，必能治痊矣。</w:t>
        <w:br/>
        <w:t>家運─</w:t>
        <w:br/>
        <w:t>神仙扶之，求之，必有庇佑平安耶。</w:t>
      </w:r>
    </w:p>
    <w:p>
      <w:r>
        <w:br w:type="page"/>
      </w:r>
    </w:p>
    <w:p>
      <w:r>
        <w:t>URL: https://www.tiangong.org.tw/?act=jieqianyuandi&amp;cmd=detail&amp;ad_id=201811131009</w:t>
      </w:r>
    </w:p>
    <w:p>
      <w:r>
        <w:t>第五十六籤 癸卯 屬金利秋　宜其西方</w:t>
      </w:r>
    </w:p>
    <w:p>
      <w:r>
        <w:t>病中若得苦心勞，</w:t>
        <w:br/>
        <w:t>到底完全總未遭，</w:t>
        <w:br/>
        <w:t>去後不須回頭問，</w:t>
        <w:br/>
        <w:t>心中事務盡消磨。</w:t>
      </w:r>
    </w:p>
    <w:p>
      <w:r>
        <w:t>解　說</w:t>
      </w:r>
    </w:p>
    <w:p>
      <w:r>
        <w:t>典故【楊戩病在西軒】如果在生病中，還要為俗事苦心操勞，身心都被受煎熬。人生想過得合乎理想，本來就沒有人曾經歷過。事情過去以後，不必回頭再去追問原因心中有事盡量將它放下，否則會活得很辛苦。此籤詩，主要在安慰當事人，盡量把心放寬，注意身體健康，俗云：「留得青山在，不怕沒材燒」。</w:t>
      </w:r>
    </w:p>
    <w:p>
      <w:r>
        <w:t>求財─</w:t>
        <w:br/>
        <w:t>夢幻空空，毫無實際，財氣皆散時。</w:t>
        <w:br/>
        <w:t>婚姻─</w:t>
        <w:br/>
        <w:t>鏡花水月，此緣不合，如海上之山。</w:t>
        <w:br/>
        <w:t>農牧─</w:t>
        <w:br/>
        <w:t>田禾平平，六畜不肥，是凶之年也。</w:t>
        <w:br/>
        <w:t>失物─</w:t>
        <w:br/>
        <w:t>未日即在，他日難尋，小心己物也。</w:t>
        <w:br/>
        <w:t>行船─</w:t>
        <w:br/>
        <w:t>無利可圖，靜守可也，一動不如一靜。</w:t>
        <w:br/>
        <w:t>訟事─</w:t>
        <w:br/>
        <w:t>不和之時，恐會拖尾，訟玩不得耶。</w:t>
        <w:br/>
        <w:t>功名─</w:t>
        <w:br/>
        <w:t>難望之人，與君無緣，希改行去可。</w:t>
        <w:br/>
        <w:t>六甲─</w:t>
        <w:br/>
        <w:t>欲求子息，仰嘆蒼穹，有弄瓦之喜。</w:t>
        <w:br/>
        <w:t>經商─</w:t>
        <w:br/>
        <w:t>用盡心機，無甚成就，把握時向也。</w:t>
        <w:br/>
        <w:t>出外─</w:t>
        <w:br/>
        <w:t>在家待時，時運之未至也，行不得。</w:t>
        <w:br/>
        <w:t>治病─</w:t>
        <w:br/>
        <w:t>先凶後吉，悉心調治，必能治痊也。</w:t>
        <w:br/>
        <w:t>家運─</w:t>
        <w:br/>
        <w:t>平常家居，必須小心，事事忍耐之。</w:t>
      </w:r>
    </w:p>
    <w:p>
      <w:r>
        <w:br w:type="page"/>
      </w:r>
    </w:p>
    <w:p>
      <w:r>
        <w:t>URL: https://www.tiangong.org.tw/?act=jieqianyuandi&amp;cmd=detail&amp;ad_id=201811131010</w:t>
      </w:r>
    </w:p>
    <w:p>
      <w:r>
        <w:t>第五十五籤 癸丑 屬木利春　宜其東方</w:t>
      </w:r>
    </w:p>
    <w:p>
      <w:r>
        <w:t>須知進退總虛言，</w:t>
        <w:br/>
        <w:t>看看發暗未必全，</w:t>
        <w:br/>
        <w:t>珠玉深藏還未變，</w:t>
        <w:br/>
        <w:t>心中但得枉徒然。</w:t>
      </w:r>
    </w:p>
    <w:p>
      <w:r>
        <w:t>解　說</w:t>
      </w:r>
    </w:p>
    <w:p>
      <w:r>
        <w:t>典故【郭華酒醉誤佳期】俗云：「識時務為俊傑，知進退為英雄」總之，虛言不實，看看那黯然無光的前途，未必能成全的事吧！就像那深藏在黑暗中的珠玉，還未被發掘時，如一塊黯淡無光的石頭。如你未被發掘，不要患得患失，那是枉費心機，此籤告訴當事人，只要有真才實學，總有發光發亮的一天。</w:t>
      </w:r>
    </w:p>
    <w:p>
      <w:r>
        <w:t>求財─</w:t>
        <w:br/>
        <w:t>財氣輕者，平心多福，修善吾身也。</w:t>
        <w:br/>
        <w:t>婚姻─</w:t>
        <w:br/>
        <w:t>此緣不合，斯時不宜，另擇佳人去。</w:t>
        <w:br/>
        <w:t>農牧─</w:t>
        <w:br/>
        <w:t>禾嫁平平，六畜耗工，無利，候時。</w:t>
        <w:br/>
        <w:t>失物─</w:t>
        <w:br/>
        <w:t>已難尋矣，嗣後防再失，自己小心。</w:t>
        <w:br/>
        <w:t>行船─</w:t>
        <w:br/>
        <w:t>耗工耗錢，風險大，立即改變主意。</w:t>
        <w:br/>
        <w:t>訟事─</w:t>
        <w:br/>
        <w:t>興之訟也，有拖尾之象，速和可也。</w:t>
        <w:br/>
        <w:t>功名─</w:t>
        <w:br/>
        <w:t>本科無望，力行之，看後科必中耶。</w:t>
        <w:br/>
        <w:t>六甲─</w:t>
        <w:br/>
        <w:t>子息尚早，有時先弄璋，後弄瓦也。</w:t>
        <w:br/>
        <w:t>經商─</w:t>
        <w:br/>
        <w:t>用盡心機，白費功夫，退守之可也。</w:t>
        <w:br/>
        <w:t>出外─</w:t>
        <w:br/>
        <w:t>此行不妥，宜速止之，無貴人扶耶。</w:t>
        <w:br/>
        <w:t>治病─</w:t>
        <w:br/>
        <w:t>病情沈重，宜小心，延請名醫來醫。</w:t>
        <w:br/>
        <w:t>家運─</w:t>
        <w:br/>
        <w:t>先兇後吉，處處小心，必獲平安者。</w:t>
      </w:r>
    </w:p>
    <w:p>
      <w:r>
        <w:br w:type="page"/>
      </w:r>
    </w:p>
    <w:p>
      <w:r>
        <w:t>URL: https://www.tiangong.org.tw/?act=jieqianyuandi&amp;cmd=detail&amp;ad_id=201811131011</w:t>
      </w:r>
    </w:p>
    <w:p>
      <w:r>
        <w:t>第五十四籤 壬戌 屬水利冬　宜其北方</w:t>
      </w:r>
    </w:p>
    <w:p>
      <w:r>
        <w:t>孤燈寂寂夜沉沉，</w:t>
        <w:br/>
        <w:t>萬事清吉萬事成，</w:t>
        <w:br/>
        <w:t>若逢陰中有善果，</w:t>
        <w:br/>
        <w:t>燒得好香達神明。</w:t>
      </w:r>
    </w:p>
    <w:p>
      <w:r>
        <w:t>解　說</w:t>
      </w:r>
    </w:p>
    <w:p>
      <w:r>
        <w:t>典故【王月英求佛嫁良緣】在漆黑的夜晚，孤獨寂寞的對著一盞孤燈，心裡期望著萬事清吉、萬事成功，如果你在暗地裡行善就濟，做過利益眾生的善事，那麼你就能獲得神明的助力，順利完成你的願望。此籤明示當事人，要想結什麼的果，就必須先怎樣的栽，所謂「種豆得豆，種瓜得瓜」想萬事成功，必須行善多作福。</w:t>
      </w:r>
    </w:p>
    <w:p>
      <w:r>
        <w:t>求財─</w:t>
        <w:br/>
        <w:t>先無後有，耐心經營，必有轉機耶。</w:t>
        <w:br/>
        <w:t>婚姻─</w:t>
        <w:br/>
        <w:t>締結同心，百年和好，鸞鳳可和鳴。</w:t>
        <w:br/>
        <w:t>農牧─</w:t>
        <w:br/>
        <w:t>禾嫁允好，六畜小利，必能餬口也。</w:t>
        <w:br/>
        <w:t>失物─</w:t>
        <w:br/>
        <w:t>速尋可也，必可覓回，嗣後小心可。</w:t>
        <w:br/>
        <w:t>行船─</w:t>
        <w:br/>
        <w:t>此行小利，惟微利亦應耐心做之也。</w:t>
        <w:br/>
        <w:t>訟事─</w:t>
        <w:br/>
        <w:t>和之為貴，否則破財，恐又有獄災。</w:t>
        <w:br/>
        <w:t>功名─</w:t>
        <w:br/>
        <w:t>先積吾德，必有進時，惜此福之來。</w:t>
        <w:br/>
        <w:t>六甲─</w:t>
        <w:br/>
        <w:t>先弄瓦者，後有弄璋，必有好後裔。</w:t>
        <w:br/>
        <w:t>經商─</w:t>
        <w:br/>
        <w:t>勿與人合夥，一人之力，力圖經營。</w:t>
        <w:br/>
        <w:t>出外─</w:t>
        <w:br/>
        <w:t>須靠自己，不宜與人合夥，將吃虧。</w:t>
        <w:br/>
        <w:t>治病─</w:t>
        <w:br/>
        <w:t>不必擔心，耗錢調養，必能復元。</w:t>
        <w:br/>
        <w:t>家運─</w:t>
        <w:br/>
        <w:t>門庭興旺，必有大成之時，惜此福。</w:t>
      </w:r>
    </w:p>
    <w:p>
      <w:r>
        <w:br w:type="page"/>
      </w:r>
    </w:p>
    <w:p>
      <w:r>
        <w:t>URL: https://www.tiangong.org.tw/?act=jieqianyuandi&amp;cmd=detail&amp;ad_id=201811131012</w:t>
      </w:r>
    </w:p>
    <w:p>
      <w:r>
        <w:t>第五十三籤 壬申 屬金利秋　宜其西方</w:t>
      </w:r>
    </w:p>
    <w:p>
      <w:r>
        <w:t>看君來問心中事，</w:t>
        <w:br/>
        <w:t>積善之家慶有餘，</w:t>
        <w:br/>
        <w:t>運亨財子雙雙全，</w:t>
        <w:br/>
        <w:t>指日喜氣溢門閭。</w:t>
      </w:r>
    </w:p>
    <w:p>
      <w:r>
        <w:t>解　說</w:t>
      </w:r>
    </w:p>
    <w:p>
      <w:r>
        <w:t>典故【蘇秦夫妻相會】看你問心裡疑惑的事，我只能告訴你，平日行善積德的家庭，一定有盈餘祥慶之象。因為心田好所以就會有好的果報。運氣亨通，吉星高照，財富子雙雙會來到，相信不到數日之間，祥瑞的喜氣將洋溢你家門。抽得此籤，正是好預兆，目下雖然未得亨通，只要仍然一心向善，好運馬上就會到來。</w:t>
      </w:r>
    </w:p>
    <w:p>
      <w:r>
        <w:t>求財─</w:t>
        <w:br/>
        <w:t>有利可圖，公平保守，切莫欺心耶。</w:t>
        <w:br/>
        <w:t>婚姻─</w:t>
        <w:br/>
        <w:t>占之大吉，天作之合，惜之此緣也。</w:t>
        <w:br/>
        <w:t>農牧─</w:t>
        <w:br/>
        <w:t>禾嫁平平，六畜平平，多仰事貯蓄。</w:t>
        <w:br/>
        <w:t>失物─</w:t>
        <w:br/>
        <w:t>難尋者也，嗣後宜小心，否則再失。</w:t>
        <w:br/>
        <w:t>行船─</w:t>
        <w:br/>
        <w:t>此行大利，唯有大利之時，宜積德。</w:t>
        <w:br/>
        <w:t>訟事─</w:t>
        <w:br/>
        <w:t>緊審和好，和者為貴，不宜鬥下去。</w:t>
        <w:br/>
        <w:t>功名─</w:t>
        <w:br/>
        <w:t>此事無成，何須妄想，改圖去可也。</w:t>
        <w:br/>
        <w:t>六甲─</w:t>
        <w:br/>
        <w:t>先男後女，亦是幸福之源，小心養。</w:t>
        <w:br/>
        <w:t>經商─</w:t>
        <w:br/>
        <w:t>有利可得，公平保守，切莫存欺心。</w:t>
        <w:br/>
        <w:t>出外─</w:t>
        <w:br/>
        <w:t>可行之時，唯能得利則該回梓歇息。</w:t>
        <w:br/>
        <w:t>治病─</w:t>
        <w:br/>
        <w:t>雖會拖尾，但是不畏，能得到平安。</w:t>
        <w:br/>
        <w:t>家運─</w:t>
        <w:br/>
        <w:t>禎祥瑞氣，金玉滿堂之時，可惜福。</w:t>
      </w:r>
    </w:p>
    <w:p>
      <w:r>
        <w:br w:type="page"/>
      </w:r>
    </w:p>
    <w:p>
      <w:r>
        <w:t>URL: https://www.tiangong.org.tw/?act=jieqianyuandi&amp;cmd=detail&amp;ad_id=201811131013</w:t>
      </w:r>
    </w:p>
    <w:p>
      <w:r>
        <w:t>第五十二籤 壬午 屬木利春　宜其東方</w:t>
      </w:r>
    </w:p>
    <w:p>
      <w:r>
        <w:t>功名事業本由天，</w:t>
        <w:br/>
        <w:t>不須掛念意懸懸，</w:t>
        <w:br/>
        <w:t>若問中間遲與速，</w:t>
        <w:br/>
        <w:t>風雲際會在眼前。</w:t>
      </w:r>
    </w:p>
    <w:p>
      <w:r>
        <w:t>解　說</w:t>
      </w:r>
    </w:p>
    <w:p>
      <w:r>
        <w:t>典故【薛仁貴回家遇丁山】功名事業成敗，運氣佔很大部分，每個人的命運不盡相同，俗語說：「謀事在人，成事在天」，所以只要盡心力，是否會成功，不必太掛念，如果問機會到來的時間快與慢，只要風雲際會的時機一到，你的機會就在眼前了。此籤表示功名事業成功，完全看個人平日努力，所謂一分耕耘，一分收穫。</w:t>
      </w:r>
    </w:p>
    <w:p>
      <w:r>
        <w:t>求財─</w:t>
        <w:br/>
        <w:t>沈浮不已之運，切勿二心，方有利。</w:t>
        <w:br/>
        <w:t>婚姻─</w:t>
        <w:br/>
        <w:t>兩美之合，春光明媚，配合之可也。</w:t>
        <w:br/>
        <w:t>農牧─</w:t>
        <w:br/>
        <w:t>禾嫁平平，六畜有利，多仰貯蓄可。</w:t>
        <w:br/>
        <w:t>失物─</w:t>
        <w:br/>
        <w:t>已難尋矣，自可再置，嗣後防再失。</w:t>
        <w:br/>
        <w:t>行船─</w:t>
        <w:br/>
        <w:t>有利可得之時，唯中途必須小心行。</w:t>
        <w:br/>
        <w:t>訟事─</w:t>
        <w:br/>
        <w:t>有虛之事，休鬥方可，不宜再爭鬥。</w:t>
        <w:br/>
        <w:t>功名─</w:t>
        <w:br/>
        <w:t>謀之易得，異路功名，必有成之時。</w:t>
        <w:br/>
        <w:t>六甲─</w:t>
        <w:br/>
        <w:t>先男後女，男男女女，皆是子女耶。</w:t>
        <w:br/>
        <w:t>經商─</w:t>
        <w:br/>
        <w:t>平心福多，萬商雲集，利息大發矣。</w:t>
        <w:br/>
        <w:t>出外─</w:t>
        <w:br/>
        <w:t>行遇主公，有貴人扶時，必能獲利。</w:t>
        <w:br/>
        <w:t>治病─</w:t>
        <w:br/>
        <w:t>三日後遇貴人好轉，嗣後防再復發。</w:t>
        <w:br/>
        <w:t>家運─</w:t>
        <w:br/>
        <w:t>到處可遇貴人，伊人扶持下得鴻運。</w:t>
      </w:r>
    </w:p>
    <w:p>
      <w:r>
        <w:br w:type="page"/>
      </w:r>
    </w:p>
    <w:p>
      <w:r>
        <w:t>URL: https://www.tiangong.org.tw/?act=jieqianyuandi&amp;cmd=detail&amp;ad_id=201811131014</w:t>
      </w:r>
    </w:p>
    <w:p>
      <w:r>
        <w:t>第五十一籤 壬辰 屬水利冬　宜其北方</w:t>
      </w:r>
    </w:p>
    <w:p>
      <w:r>
        <w:t>東西南北不堪行，</w:t>
        <w:br/>
        <w:t>前途此事正可當，</w:t>
        <w:br/>
        <w:t>勸君把定莫煩惱，</w:t>
        <w:br/>
        <w:t>家門自有保安康。</w:t>
      </w:r>
    </w:p>
    <w:p>
      <w:r>
        <w:t>解　說</w:t>
      </w:r>
    </w:p>
    <w:p>
      <w:r>
        <w:t>典故【趙玄壇大戰龍虎關】今年你出外圖謀無利可得，東西南北沒有一個方向是適合你去的，還是留在家鄉安份守己，經營你原來事業比較妥當，奉勸你保持住心性不要自尋煩惱，安守家們自可保平安。此籤表示不要輕舉妄動，即得安泰，如貪心妄動招致不利與災害不可急進，退守為宜。</w:t>
      </w:r>
    </w:p>
    <w:p>
      <w:r>
        <w:t>求財─</w:t>
        <w:br/>
        <w:t>成家立業，不辭辛苦，冬天大吉也。</w:t>
        <w:br/>
        <w:t>婚姻─</w:t>
        <w:br/>
        <w:t>佳人良緣，君子偕老，福壽皆全耶。</w:t>
        <w:br/>
        <w:t>農牧─</w:t>
        <w:br/>
        <w:t>早冬平平，晚冬大吉，六畜亦有利。</w:t>
        <w:br/>
        <w:t>失物─</w:t>
        <w:br/>
        <w:t>尋則有之，耐心尋之可也，防再失。</w:t>
        <w:br/>
        <w:t>行船─</w:t>
        <w:br/>
        <w:t>此行不得，必然虧錢賠本無一利。</w:t>
        <w:br/>
        <w:t>訟事─</w:t>
        <w:br/>
        <w:t>萬事要和，和者為貴，鬥則耗錢矣。</w:t>
        <w:br/>
        <w:t>功名─</w:t>
        <w:br/>
        <w:t>再下功夫，後科必有，能揚眉吐氣。</w:t>
        <w:br/>
        <w:t>六甲─</w:t>
        <w:br/>
        <w:t>男女貴氣，小心養之，臨盆小心也。</w:t>
        <w:br/>
        <w:t>經商─</w:t>
        <w:br/>
        <w:t>目前環境，只有小利，不得已之時。</w:t>
        <w:br/>
        <w:t>出外─</w:t>
        <w:br/>
        <w:t>不是時候，不可在此時行之，立止。</w:t>
        <w:br/>
        <w:t>治病─</w:t>
        <w:br/>
        <w:t>老者命危，推尾，少壯者可安者也。</w:t>
        <w:br/>
        <w:t>家運─</w:t>
        <w:br/>
        <w:t>門庭永昌，時予小心，積德行善耶。</w:t>
      </w:r>
    </w:p>
    <w:p>
      <w:r>
        <w:br w:type="page"/>
      </w:r>
    </w:p>
    <w:p>
      <w:r>
        <w:t>URL: https://www.tiangong.org.tw/?act=jieqianyuandi&amp;cmd=detail&amp;ad_id=201811131015</w:t>
      </w:r>
    </w:p>
    <w:p>
      <w:r>
        <w:t>第五十籤 壬寅 屬金利秋　宜其西方</w:t>
      </w:r>
    </w:p>
    <w:p>
      <w:r>
        <w:t>佛前發誓無異心，</w:t>
        <w:br/>
        <w:t>且看前途得好音，</w:t>
        <w:br/>
        <w:t>此物原來本是鐵，</w:t>
        <w:br/>
        <w:t>也能變化得成金。</w:t>
      </w:r>
    </w:p>
    <w:p>
      <w:r>
        <w:t>解　說</w:t>
      </w:r>
    </w:p>
    <w:p>
      <w:r>
        <w:t>典故【小兒路遇惡鬼】既然在佛祖前與菩薩面前立下誓言，對佛祖無異心，並對人對是忠心耿耿，那麼此去前途一定會帶回佳音，沒有什麼價值的物品，如今竟能變成如黃金般的一樣值錢。此籤告訴占者，要有一段時間的考驗，是耐心與恆心之總和，才有成功兌現的佳機。</w:t>
      </w:r>
    </w:p>
    <w:p>
      <w:r>
        <w:t>求財─</w:t>
        <w:br/>
        <w:t>財星明現，經營得志，能滿載而歸。</w:t>
        <w:br/>
        <w:t>婚姻─</w:t>
        <w:br/>
        <w:t>帶結同心，內助有益，必能偕老也。</w:t>
        <w:br/>
        <w:t>農牧─</w:t>
        <w:br/>
        <w:t>早冬大收，晚冬不吉，六畜卻大利。</w:t>
        <w:br/>
        <w:t>失物─</w:t>
        <w:br/>
        <w:t>急尋則在，耐心找之，嗣後防再失。</w:t>
        <w:br/>
        <w:t>行船─</w:t>
        <w:br/>
        <w:t>早晚平平，行途中宜注意風險者也。</w:t>
        <w:br/>
        <w:t>訟事─</w:t>
        <w:br/>
        <w:t>明知訟訴拖尾，凶之物，何以不止。</w:t>
        <w:br/>
        <w:t>功名─</w:t>
        <w:br/>
        <w:t>樂善好施，積德之時，必有考中時。</w:t>
        <w:br/>
        <w:t>六甲─</w:t>
        <w:br/>
        <w:t>男女貴氣，必須少生多養，小心之。</w:t>
        <w:br/>
        <w:t>經商─</w:t>
        <w:br/>
        <w:t>先是平平，貿易不欺，欣欣向榮耶。</w:t>
        <w:br/>
        <w:t>出外─</w:t>
        <w:br/>
        <w:t>不得行也，行之見險，損失也不貲。</w:t>
        <w:br/>
        <w:t>治病─</w:t>
        <w:br/>
        <w:t>延請名醫，可獲平安，老人會拖尾。</w:t>
        <w:br/>
        <w:t>家運─</w:t>
        <w:br/>
        <w:t>瑞氣滿堂，行之可也，決斷時小心。</w:t>
      </w:r>
    </w:p>
    <w:p>
      <w:r>
        <w:br w:type="page"/>
      </w:r>
    </w:p>
    <w:p>
      <w:r>
        <w:t>URL: https://www.tiangong.org.tw/?act=jieqianyuandi&amp;cmd=detail&amp;ad_id=201811131016</w:t>
      </w:r>
    </w:p>
    <w:p>
      <w:r>
        <w:t>第四十九籤 壬子 屬木利春　宜其東方</w:t>
      </w:r>
    </w:p>
    <w:p>
      <w:r>
        <w:t>言語雖多不可從，</w:t>
        <w:br/>
        <w:t>風雲靜處未行龍，</w:t>
        <w:br/>
        <w:t>暗中終得明消息，</w:t>
        <w:br/>
        <w:t>君爾何須問重重。</w:t>
      </w:r>
    </w:p>
    <w:p>
      <w:r>
        <w:t>解　說</w:t>
      </w:r>
    </w:p>
    <w:p>
      <w:r>
        <w:t>典故【蘇小妹答佛印】意見雖然很多，但不可隨便聽從；因為風不起雲不動，祥龍是無法乘風而上的，須靜待風雲際會才可一飛沖天，你在暗中既然已經得知明處的消息，就應決定何去何從，何必一再求神問卜？此籤表是做事要有自己的主見，不必聽從別人意見而無所適從。</w:t>
      </w:r>
    </w:p>
    <w:p>
      <w:r>
        <w:t>求財─</w:t>
        <w:br/>
        <w:t>謀為輕利，力行善道，必有轉機也。</w:t>
        <w:br/>
        <w:t>婚姻─</w:t>
        <w:br/>
        <w:t>口舌多矣，難匹配之姻緣另擇佳人。</w:t>
        <w:br/>
        <w:t>農牧─</w:t>
        <w:br/>
        <w:t>早冬有收，晚冬不佳，六畜該小心。</w:t>
        <w:br/>
        <w:t>失物─</w:t>
        <w:br/>
        <w:t>無法尋回，犯失物之沖，無可奈何。</w:t>
        <w:br/>
        <w:t>行船─</w:t>
        <w:br/>
        <w:t>先見凶，唯耐心經之營之，後見吉。</w:t>
        <w:br/>
        <w:t>訟事─</w:t>
        <w:br/>
        <w:t>和之為貴，和之時，必可有利保安。</w:t>
        <w:br/>
        <w:t>功名─</w:t>
        <w:br/>
        <w:t>謹守本份，免受驚惶，不可則改行。</w:t>
        <w:br/>
        <w:t>六甲─</w:t>
        <w:br/>
        <w:t>弄璋之喜，佳兒投胎，小心安養也。</w:t>
        <w:br/>
        <w:t>經商─</w:t>
        <w:br/>
        <w:t>夥而不和，即是無利，見人心合拆。</w:t>
        <w:br/>
        <w:t>出外─</w:t>
        <w:br/>
        <w:t>不得出之時，明知有險，止之可也。</w:t>
        <w:br/>
        <w:t>治病─</w:t>
        <w:br/>
        <w:t>老人之疾，恐有不測，年少者不畏。</w:t>
        <w:br/>
        <w:t>家運─</w:t>
        <w:br/>
        <w:t>平常之運，惟必須再積德行善者矣。</w:t>
      </w:r>
    </w:p>
    <w:p>
      <w:r>
        <w:br w:type="page"/>
      </w:r>
    </w:p>
    <w:p>
      <w:r>
        <w:t>URL: https://www.tiangong.org.tw/?act=jieqianyuandi&amp;cmd=detail&amp;ad_id=201811131017</w:t>
      </w:r>
    </w:p>
    <w:p>
      <w:r>
        <w:t>第四十八籤 辛亥 屬金利秋　宜其西方</w:t>
      </w:r>
    </w:p>
    <w:p>
      <w:r>
        <w:t>陽世作事未和同，</w:t>
        <w:br/>
        <w:t>雲遮月色正朦朧，</w:t>
        <w:br/>
        <w:t>心中意欲前途去，</w:t>
        <w:br/>
        <w:t>只恐命內運未通。</w:t>
      </w:r>
    </w:p>
    <w:p>
      <w:r>
        <w:t>解　說</w:t>
      </w:r>
    </w:p>
    <w:p>
      <w:r>
        <w:t>典故【蜻蜓誤入蜘蛛網】在功利主義的社會裡，你的處世風格太過強硬難與人溝通合作，打成一片，所以到目前為止尚未飛黃騰達，就如天上明月被烏雲遮掩，而使月光朦朧無光，你想再跨一大步，只恐怕時運還不到亨通時，此籤告示，謀事求財，要能苦上加苦，合群，不可自傲，戒之，才能成功。</w:t>
      </w:r>
    </w:p>
    <w:p>
      <w:r>
        <w:t>求財─</w:t>
        <w:br/>
        <w:t>輕而無利，要依本份，謀事不如意。</w:t>
        <w:br/>
        <w:t>婚姻─</w:t>
        <w:br/>
        <w:t>姻緣難配，配合不成，強合更不可。</w:t>
        <w:br/>
        <w:t>農牧─</w:t>
        <w:br/>
        <w:t>今歲不吉，禾嫁六畜皆不如意之年。</w:t>
        <w:br/>
        <w:t>失物─</w:t>
        <w:br/>
        <w:t>尋之無益，已被轉手，新置可者耶。</w:t>
        <w:br/>
        <w:t>行船─</w:t>
        <w:br/>
        <w:t>虧錢無利，尤應留意天氣風險兩者。</w:t>
        <w:br/>
        <w:t>訟事─</w:t>
        <w:br/>
        <w:t>興訟之贏，不是贏家，兩敗且俱傷。</w:t>
        <w:br/>
        <w:t>功名─</w:t>
        <w:br/>
        <w:t>不必求之，君之運不該在此行者也。</w:t>
        <w:br/>
        <w:t>六甲─</w:t>
        <w:br/>
        <w:t>弄璋之喜，宜少養為宜，不宜多生。</w:t>
        <w:br/>
        <w:t>經商─</w:t>
        <w:br/>
        <w:t>首尾不順，終歸折本之時，小心也。</w:t>
        <w:br/>
        <w:t>出外─</w:t>
        <w:br/>
        <w:t>前途險阻，明知危險，不宜行止之。</w:t>
        <w:br/>
        <w:t>治病─</w:t>
        <w:br/>
        <w:t>鬼怪作祟，未日好，寅辰卯則不畏。</w:t>
        <w:br/>
        <w:t>家運─</w:t>
        <w:br/>
        <w:t>目前邪氣不安，立即作福求神庇佑。</w:t>
      </w:r>
    </w:p>
    <w:p>
      <w:r>
        <w:br w:type="page"/>
      </w:r>
    </w:p>
    <w:p>
      <w:r>
        <w:t>URL: https://www.tiangong.org.tw/?act=jieqianyuandi&amp;cmd=detail&amp;ad_id=201811131018</w:t>
      </w:r>
    </w:p>
    <w:p>
      <w:r>
        <w:t>第四十七籤 辛酉 屬木利春　宜其東方</w:t>
      </w:r>
    </w:p>
    <w:p>
      <w:r>
        <w:t>君爾何須問聖跡，</w:t>
        <w:br/>
        <w:t>自己心中皆有益，</w:t>
        <w:br/>
        <w:t>於今且看月中旬，</w:t>
        <w:br/>
        <w:t>凶事脫出化成吉。</w:t>
      </w:r>
    </w:p>
    <w:p>
      <w:r>
        <w:t>解　說</w:t>
      </w:r>
    </w:p>
    <w:p>
      <w:r>
        <w:t>典故【劉永作官蔭妻兒】你何必去求神問卜？只要自己心中光明正大，自然有益前程，你所擔心之事，要等到月中才會有轉機亦有逢凶化吉的希望，目前只能聽天命盡人事，行事只要能問心無愧，不必燒香求神，神佛也會在暗中保佑，讓你逢凶化吉，所謂吉人自有天相。</w:t>
      </w:r>
    </w:p>
    <w:p>
      <w:r>
        <w:t>求財─</w:t>
        <w:br/>
        <w:t>莫辭辛苦，粒粒積之，必能成山堆。</w:t>
        <w:br/>
        <w:t>婚姻─</w:t>
        <w:br/>
        <w:t>善與人同，和合如意，宜室又宜家。</w:t>
        <w:br/>
        <w:t>農牧─</w:t>
        <w:br/>
        <w:t>田禾平平，六畜平安，足以貯蓄也。</w:t>
        <w:br/>
        <w:t>失物─</w:t>
        <w:br/>
        <w:t>耐心尋之，必有回手之時，宜防失。</w:t>
        <w:br/>
        <w:t>行船─</w:t>
        <w:br/>
        <w:t>春夏兩季見利，但入秋後即宜小心。</w:t>
        <w:br/>
        <w:t>訟事─</w:t>
        <w:br/>
        <w:t>目前不吉利，因貴人扶之後得轉吉。</w:t>
        <w:br/>
        <w:t>功名─</w:t>
        <w:br/>
        <w:t>堅心緊守，苦去自甘來，奮勉可也。</w:t>
        <w:br/>
        <w:t>六甲─</w:t>
        <w:br/>
        <w:t>兩年生三子女，一人抱，兩人爬。</w:t>
        <w:br/>
        <w:t>經商─</w:t>
        <w:br/>
        <w:t>可利市時，貨本百積，獲利也無窮。</w:t>
        <w:br/>
        <w:t>出外─</w:t>
        <w:br/>
        <w:t>先兇後吉，去之時不如意，後大利。</w:t>
        <w:br/>
        <w:t>治病─</w:t>
        <w:br/>
        <w:t>逢六月可獲平安，十二月則不吉矣。</w:t>
        <w:br/>
        <w:t>家運─</w:t>
        <w:br/>
        <w:t>門庭小吉，唯平安即是瑞祥，惜之。</w:t>
      </w:r>
    </w:p>
    <w:p>
      <w:r>
        <w:br w:type="page"/>
      </w:r>
    </w:p>
    <w:p>
      <w:r>
        <w:t>URL: https://www.tiangong.org.tw/?act=jieqianyuandi&amp;cmd=detail&amp;ad_id=201811131019</w:t>
      </w:r>
    </w:p>
    <w:p>
      <w:r>
        <w:t>第四十六籤 辛未 屬土利年　四方皆宜</w:t>
      </w:r>
    </w:p>
    <w:p>
      <w:r>
        <w:t>功名得位與君顯，</w:t>
        <w:br/>
        <w:t>前途富貴喜安然，</w:t>
        <w:br/>
        <w:t>若遇一輪明月照，</w:t>
        <w:br/>
        <w:t>十五團圓照滿天。</w:t>
      </w:r>
    </w:p>
    <w:p>
      <w:r>
        <w:t>解　說</w:t>
      </w:r>
    </w:p>
    <w:p>
      <w:r>
        <w:t>典故【狄仁傑中興大唐】好好用功充實自己，自然會得好功名，而且會使你名揚天下，從此平步青雲，當一輪明月高掛天空的日子，那就是十五團圓的月亮，光輝普照，大地一片光明。亦是你輝煌之時。這是一首很幸運的籤詩，表示當事人目前的運氣，正邁入旺盛的境地，但須防盛極而衰，月圓而缺，滿招損。</w:t>
      </w:r>
    </w:p>
    <w:p>
      <w:r>
        <w:t>求財─</w:t>
        <w:br/>
        <w:t>求財平平，公平交易，童叟不欺盛。</w:t>
        <w:br/>
        <w:t>婚姻─</w:t>
        <w:br/>
        <w:t>天賜良緣，天作之合，必能偕老矣。</w:t>
        <w:br/>
        <w:t>農牧─</w:t>
        <w:br/>
        <w:t>禾稼可收六畜平正，留意潮流變化。</w:t>
        <w:br/>
        <w:t>失物─</w:t>
        <w:br/>
        <w:t>月光時有，耐心尋覓，必能回手矣。</w:t>
        <w:br/>
        <w:t>行船─</w:t>
        <w:br/>
        <w:t>可得吉利，唯行途中留意風險免損。</w:t>
        <w:br/>
        <w:t>訟事─</w:t>
        <w:br/>
        <w:t>必破財者，伊亦強人，何必爭面子。</w:t>
        <w:br/>
        <w:t>功名─</w:t>
        <w:br/>
        <w:t>知己庇護，一舉成名，珍惜此福也。</w:t>
        <w:br/>
        <w:t>六甲─</w:t>
        <w:br/>
        <w:t>先男後女，弄璋弄瓦，皆是子女耶。</w:t>
        <w:br/>
        <w:t>經商─</w:t>
        <w:br/>
        <w:t>利市三倍，十足財氣，利路大亨通。</w:t>
        <w:br/>
        <w:t>出外─</w:t>
        <w:br/>
        <w:t>此行妥矣，有貴人扶，得利則守之。</w:t>
        <w:br/>
        <w:t>治病─</w:t>
        <w:br/>
        <w:t>老者拖尾，少則立癒，延請名醫來。</w:t>
        <w:br/>
        <w:t>家運─</w:t>
        <w:br/>
        <w:t>人人可安居樂業，家和萬事成之範。</w:t>
      </w:r>
    </w:p>
    <w:p>
      <w:r>
        <w:br w:type="page"/>
      </w:r>
    </w:p>
    <w:p>
      <w:r>
        <w:t>URL: https://www.tiangong.org.tw/?act=jieqianyuandi&amp;cmd=detail&amp;ad_id=201811131020</w:t>
      </w:r>
    </w:p>
    <w:p>
      <w:r>
        <w:t>第四十五籤 辛巳 屬金利秋　宜其西方</w:t>
      </w:r>
    </w:p>
    <w:p>
      <w:r>
        <w:t>花開今已結成果，</w:t>
        <w:br/>
        <w:t>富貴榮華終到老，</w:t>
        <w:br/>
        <w:t>君子小人相會合，</w:t>
        <w:br/>
        <w:t>萬事清吉莫煩惱。</w:t>
      </w:r>
    </w:p>
    <w:p>
      <w:r>
        <w:t>解　說</w:t>
      </w:r>
    </w:p>
    <w:p>
      <w:r>
        <w:t>典故【皇都市仙女送孩兒】你的運氣如同盛開的花朵，現在已結成果實，是收穫的季節了，相信你到終老都可以享受到榮華富貴只要你待人真誠，不論君子或小人，你都可以跟他和平相處，萬事清吉順利，沒有任何煩惱的事，此籤告訴當事人，一分耕耘一分收穫，現在你可以得到甜美的果實了。</w:t>
      </w:r>
    </w:p>
    <w:p>
      <w:r>
        <w:t>求財─</w:t>
        <w:br/>
        <w:t>公平交易，信用建立，利息大增矣。</w:t>
        <w:br/>
        <w:t>婚姻─</w:t>
        <w:br/>
        <w:t>良緣天定，兩美配合，恭喜團圓耶。</w:t>
        <w:br/>
        <w:t>農牧─</w:t>
        <w:br/>
        <w:t>禾稼平順，六畜興旺，宜注意時潮。</w:t>
        <w:br/>
        <w:t>失物─</w:t>
        <w:br/>
        <w:t>必有歸來之希望，自己必須小心也。</w:t>
        <w:br/>
        <w:t>行船─</w:t>
        <w:br/>
        <w:t>此行者也，先無後有，穫利即該回。</w:t>
        <w:br/>
        <w:t>訟事─</w:t>
        <w:br/>
        <w:t>兩虎之相鬥，難有結局，不知多久。</w:t>
        <w:br/>
        <w:t>功名─</w:t>
        <w:br/>
        <w:t>晚成大器，功名顯達，定有佳音也。</w:t>
        <w:br/>
        <w:t>六甲─</w:t>
        <w:br/>
        <w:t>懷胎辛苦，雙喜誕生，得好後裔也。</w:t>
        <w:br/>
        <w:t>經商─</w:t>
        <w:br/>
        <w:t>舊業駿發，必須看潮流之演變可也。</w:t>
        <w:br/>
        <w:t>出外─</w:t>
        <w:br/>
        <w:t>平正之時，微利亦必須速回以免損。</w:t>
        <w:br/>
        <w:t>治病─</w:t>
        <w:br/>
        <w:t>老者危殆，少年者不畏，小心祈禱。</w:t>
        <w:br/>
        <w:t>家運─</w:t>
        <w:br/>
        <w:t>福祉合亨，人人合和，萬事可成耶。</w:t>
      </w:r>
    </w:p>
    <w:p>
      <w:r>
        <w:br w:type="page"/>
      </w:r>
    </w:p>
    <w:p>
      <w:r>
        <w:t>URL: https://www.tiangong.org.tw/?act=jieqianyuandi&amp;cmd=detail&amp;ad_id=201811131021</w:t>
      </w:r>
    </w:p>
    <w:p>
      <w:r>
        <w:t>第四十四籤 辛卯 屬木利春　宜其東方</w:t>
      </w:r>
    </w:p>
    <w:p>
      <w:r>
        <w:t>客到前途多得利，</w:t>
        <w:br/>
        <w:t>君爾何故兩相疑，</w:t>
        <w:br/>
        <w:t>雖是中間逢進退，</w:t>
        <w:br/>
        <w:t>月出光輝得運時。</w:t>
      </w:r>
    </w:p>
    <w:p>
      <w:r>
        <w:t>解　說</w:t>
      </w:r>
    </w:p>
    <w:p>
      <w:r>
        <w:t>典故【蕭何月下追韓信】客人來了，未來前途的發展，有很多的益處，你們為什麼要互相猜疑呢？雖然是進退維谷的時候，也不必心灰意冷，等到雲開月出的時，當光輝灑遍大地時，也就是你的好運來到之時。抽到此籤，乃先兇後吉，先難後易之兆。</w:t>
      </w:r>
    </w:p>
    <w:p>
      <w:r>
        <w:t>求財─</w:t>
        <w:br/>
        <w:t>只宜安份，目前平淡，不宜多求也。</w:t>
        <w:br/>
        <w:t>婚姻─</w:t>
        <w:br/>
        <w:t>媒妁撮合，良緣天定，天作之合矣。</w:t>
        <w:br/>
        <w:t>農牧─</w:t>
        <w:br/>
        <w:t>禾稼平平，六畜可納，多事仰貯蓄。</w:t>
        <w:br/>
        <w:t>失物─</w:t>
        <w:br/>
        <w:t>已難尋矣，犯失物之運，宜防再失。</w:t>
        <w:br/>
        <w:t>行船─</w:t>
        <w:br/>
        <w:t>大吉有利，唯行途中宜小心風險耶。</w:t>
        <w:br/>
        <w:t>訟事─</w:t>
        <w:br/>
        <w:t>耗錢之訟，月光結局，和之為貴也。</w:t>
        <w:br/>
        <w:t>功名─</w:t>
        <w:br/>
        <w:t>窗下苦功，自有揚眉且吐氣之時耶。</w:t>
        <w:br/>
        <w:t>六甲─</w:t>
        <w:br/>
        <w:t>先男後女，弄璋弄瓦，皆是己身出。</w:t>
        <w:br/>
        <w:t>經商─</w:t>
        <w:br/>
        <w:t>此行可去，一路順風，獲利即可回。</w:t>
        <w:br/>
        <w:t>出外─</w:t>
        <w:br/>
        <w:t>左右平安，此福之得來不易，惜之。</w:t>
        <w:br/>
        <w:t>治病─</w:t>
        <w:br/>
        <w:t>月光安運，求名醫治，必能可痊安。</w:t>
        <w:br/>
        <w:t>家運─</w:t>
        <w:br/>
        <w:t>大吉利市，孤行獨市，貨繁殖盈矣。</w:t>
      </w:r>
    </w:p>
    <w:p>
      <w:r>
        <w:br w:type="page"/>
      </w:r>
    </w:p>
    <w:p>
      <w:r>
        <w:t>URL: https://www.tiangong.org.tw/?act=jieqianyuandi&amp;cmd=detail&amp;ad_id=201811131022</w:t>
      </w:r>
    </w:p>
    <w:p>
      <w:r>
        <w:t>第四十三籤 辛丑 屬土利年　四方皆宜</w:t>
      </w:r>
    </w:p>
    <w:p>
      <w:r>
        <w:t>一年作事急如飛，</w:t>
        <w:br/>
        <w:t>君爾寬心莫遲疑，</w:t>
        <w:br/>
        <w:t>貴人還在千里外，</w:t>
        <w:br/>
        <w:t>音信月中漸漸知。</w:t>
      </w:r>
    </w:p>
    <w:p>
      <w:r>
        <w:t>解　說</w:t>
      </w:r>
    </w:p>
    <w:p>
      <w:r>
        <w:t>典故【劉智遠邠州投軍】做事要從容不迫，要果斷不要遲疑，過去一年你做事太心急，現在應該寬心，你會有貴人來幫助，不過目前還在千里外，你所希望的消息，大概在月中會慢慢知道的，此籤表示當事人，做事太魯莽，或太猶豫，都是「過」與「不及」應該避免的，才不會招致失敗。</w:t>
      </w:r>
    </w:p>
    <w:p>
      <w:r>
        <w:t>求財─</w:t>
        <w:br/>
        <w:t>未遇時月，半合之時，多行善可也。</w:t>
        <w:br/>
        <w:t>婚姻─</w:t>
        <w:br/>
        <w:t>平平姻緣，多培養情感，必能偕老。</w:t>
        <w:br/>
        <w:t>農牧─</w:t>
        <w:br/>
        <w:t>小有收穫，六畜即緩日可也，小心。</w:t>
        <w:br/>
        <w:t>失物─</w:t>
        <w:br/>
        <w:t>以難尋矣，犯沖之運，宜小心可也。</w:t>
        <w:br/>
        <w:t>行船─</w:t>
        <w:br/>
        <w:t>少有利益，微利亦必須回鄉以免損。</w:t>
        <w:br/>
        <w:t>訟事─</w:t>
        <w:br/>
        <w:t>不必畏之，唯訟者凶物也，宜避之。</w:t>
        <w:br/>
        <w:t>功名─</w:t>
        <w:br/>
        <w:t>與功名無緣，宜速改行去可也慎之。</w:t>
        <w:br/>
        <w:t>六甲─</w:t>
        <w:br/>
        <w:t>先弄瓦後，再弄璋也，子女運佳者。</w:t>
        <w:br/>
        <w:t>經商─</w:t>
        <w:br/>
        <w:t>先無後有，耐心經營，必有成功時。</w:t>
        <w:br/>
        <w:t>出外─</w:t>
        <w:br/>
        <w:t>外求不利，不如守家方安穩得利也。</w:t>
        <w:br/>
        <w:t>治病─</w:t>
        <w:br/>
        <w:t>月半過去，必有貴人，彼時有轉機。</w:t>
        <w:br/>
        <w:t>家運─</w:t>
        <w:br/>
        <w:t>光輝門庭，必須積德修身方能持久。</w:t>
      </w:r>
    </w:p>
    <w:p>
      <w:r>
        <w:br w:type="page"/>
      </w:r>
    </w:p>
    <w:p>
      <w:r>
        <w:t>URL: https://www.tiangong.org.tw/?act=jieqianyuandi&amp;cmd=detail&amp;ad_id=201811131023</w:t>
      </w:r>
    </w:p>
    <w:p>
      <w:r>
        <w:t>第四十二籤 庚戌 屬金利秋　宜其西方</w:t>
      </w:r>
    </w:p>
    <w:p>
      <w:r>
        <w:t>一重江水一重山，</w:t>
        <w:br/>
        <w:t>誰知此去路又難，</w:t>
        <w:br/>
        <w:t>任他改救終不過，</w:t>
        <w:br/>
        <w:t>是非終久未得安。</w:t>
      </w:r>
    </w:p>
    <w:p>
      <w:r>
        <w:t>解　說</w:t>
      </w:r>
    </w:p>
    <w:p>
      <w:r>
        <w:t>典故【孟姜女送寒衣哭倒萬里長城】渡過了一重江水，又有一重山的崇山峻嶺，這件事恐怕會難中有難，會遇重重的阻礙，不是輕易可以解決。誰又能知道，此去路途崎嶇不平，實在很難克服，任憑你有任何的才幹，也沒有辦法可以改變現況，也不能挽救任何的事情，是非終究會發生。</w:t>
      </w:r>
    </w:p>
    <w:p>
      <w:r>
        <w:t>求財─</w:t>
        <w:br/>
        <w:t>無利可圖，謙可受益，小心失主顧。</w:t>
        <w:br/>
        <w:t>婚姻─</w:t>
        <w:br/>
        <w:t>此緣不合，另擇佳偶去，不得強合。</w:t>
        <w:br/>
        <w:t>農牧─</w:t>
        <w:br/>
        <w:t>禾稼無收，六畜不佳，今之時運也。</w:t>
        <w:br/>
        <w:t>失物─</w:t>
        <w:br/>
        <w:t>已難尋矣，己之物宜小心，宜防失。</w:t>
        <w:br/>
        <w:t>行船─</w:t>
        <w:br/>
        <w:t>此行必利，有利即回，不可在外留。</w:t>
        <w:br/>
        <w:t>訟事─</w:t>
        <w:br/>
        <w:t>興訟不可，天理昭昭，必虧錢結局。</w:t>
        <w:br/>
        <w:t>功名─</w:t>
        <w:br/>
        <w:t>少之不力，老而徒傷悲，力行可也。</w:t>
        <w:br/>
        <w:t>六甲─</w:t>
        <w:br/>
        <w:t>先弄璋者，再弄瓦也，作福可長生。</w:t>
        <w:br/>
        <w:t>經商─</w:t>
        <w:br/>
        <w:t>今歲之運也，難有成就，守之可耶。</w:t>
        <w:br/>
        <w:t>出外─</w:t>
        <w:br/>
        <w:t>不得出去，必無利損財傷神回家者。</w:t>
        <w:br/>
        <w:t>治病─</w:t>
        <w:br/>
        <w:t>病勢沈重，未日之過也，可獲平安。</w:t>
        <w:br/>
        <w:t>家運─</w:t>
        <w:br/>
        <w:t>不安之運，宜作福之，求神庇佑耶。</w:t>
      </w:r>
    </w:p>
    <w:p>
      <w:r>
        <w:br w:type="page"/>
      </w:r>
    </w:p>
    <w:p>
      <w:r>
        <w:t>URL: https://www.tiangong.org.tw/?act=jieqianyuandi&amp;cmd=detail&amp;ad_id=201811131024</w:t>
      </w:r>
    </w:p>
    <w:p>
      <w:r>
        <w:t>第四十一籤 庚申 屬木利春　宜其東方</w:t>
      </w:r>
    </w:p>
    <w:p>
      <w:r>
        <w:t>今行到手實難推，</w:t>
        <w:br/>
        <w:t>歌歌暢飲自徘徊，</w:t>
        <w:br/>
        <w:t>雞犬相聞消息近，</w:t>
        <w:br/>
        <w:t>婚姻夙世結成雙。</w:t>
      </w:r>
    </w:p>
    <w:p>
      <w:r>
        <w:t>解　說</w:t>
      </w:r>
    </w:p>
    <w:p>
      <w:r>
        <w:t>典故【梁山伯探英台】多年來辛苦經營，剛有了成果，但又有人來請求實在不好意思推辭，心裏矛盾，只好借酒消愁，還是難取捨，黯然徘徊人生的道路上。但在晨雞高啼犬狗相吠時候，好消息已經近了，所謂有緣千里來相會，夙世的姻緣是上天註定的，緣份一到自然能成雙成對。</w:t>
      </w:r>
    </w:p>
    <w:p>
      <w:r>
        <w:t>求財─</w:t>
        <w:br/>
        <w:t>目前難也，酉戌日即有成之望者耶。</w:t>
        <w:br/>
        <w:t>婚姻─</w:t>
        <w:br/>
        <w:t>兩美可合，天賜良緣，必能偕老耶。</w:t>
        <w:br/>
        <w:t>農牧─</w:t>
        <w:br/>
        <w:t>平而有利，六畜不納，留意潮令也。</w:t>
        <w:br/>
        <w:t>失物─</w:t>
        <w:br/>
        <w:t>耐心尋之，必可尋回，小心己物也。</w:t>
        <w:br/>
        <w:t>行船─</w:t>
        <w:br/>
        <w:t>此行枉然，耗前費時，宜速止之可。</w:t>
        <w:br/>
        <w:t>訟事─</w:t>
        <w:br/>
        <w:t>可勝之局，唯不興訟為宜傷心虧錢。</w:t>
        <w:br/>
        <w:t>功名─</w:t>
        <w:br/>
        <w:t>運若浮萍，何必妄想，速改業去可。</w:t>
        <w:br/>
        <w:t>六甲─</w:t>
        <w:br/>
        <w:t>先男後女，命中如此，保惜自已身。</w:t>
        <w:br/>
        <w:t>經商─</w:t>
        <w:br/>
        <w:t>目前平平，用心營謀，必能得大利。</w:t>
        <w:br/>
        <w:t>出外─</w:t>
        <w:br/>
        <w:t>向東北方，方有利可圖，有利速回。</w:t>
        <w:br/>
        <w:t>治病─</w:t>
        <w:br/>
        <w:t>拖尾耗錢，必須求良醫，否則危險。</w:t>
        <w:br/>
        <w:t>家運─</w:t>
        <w:br/>
        <w:t>漸入佳境，阻礙原因逐漸除去者也。</w:t>
      </w:r>
    </w:p>
    <w:p>
      <w:r>
        <w:br w:type="page"/>
      </w:r>
    </w:p>
    <w:p>
      <w:r>
        <w:t>URL: https://www.tiangong.org.tw/?act=jieqianyuandi&amp;cmd=detail&amp;ad_id=201811131025</w:t>
      </w:r>
    </w:p>
    <w:p>
      <w:r>
        <w:t>第四十籤 庚午 屬土利年　四方皆宜</w:t>
      </w:r>
    </w:p>
    <w:p>
      <w:r>
        <w:t>平生富貴成祿位，</w:t>
        <w:br/>
        <w:t>君家門戶定光輝，</w:t>
        <w:br/>
        <w:t>此中必定無損失，</w:t>
        <w:br/>
        <w:t>夫妻百歲喜相隨。</w:t>
      </w:r>
    </w:p>
    <w:p>
      <w:r>
        <w:t>解　說</w:t>
      </w:r>
    </w:p>
    <w:p>
      <w:r>
        <w:t>典故【郭子儀夫妻拜壽】古云：「生死由命，富貴在天。」天生只要有富貴之命，一定有祿位可求，也一定能光耀門楣。俗語說：家和萬事成，只要夫妻相處和諧，家中自然安順，夫唱婦隨，百年合和家內自然祥瑞。求得此籤問求財，能順利達到目的。問功名，有金榜題名的吉照。</w:t>
      </w:r>
    </w:p>
    <w:p>
      <w:r>
        <w:t>求財─</w:t>
        <w:br/>
        <w:t>公道營謀，利息廣增，宜仰儲蓄耶。</w:t>
        <w:br/>
        <w:t>婚姻─</w:t>
        <w:br/>
        <w:t>良緣天定，天作之合，鸞鳳可和鳴。</w:t>
        <w:br/>
        <w:t>農牧─</w:t>
        <w:br/>
        <w:t>目前平穩，晚冬更好，六畜亦有利。</w:t>
        <w:br/>
        <w:t>失物─</w:t>
        <w:br/>
        <w:t>失之物尚在，耐心尋之，可回手中。</w:t>
        <w:br/>
        <w:t>行船─</w:t>
        <w:br/>
        <w:t>此趟有利，獲益匪淺，積德即持久。</w:t>
        <w:br/>
        <w:t>訟事─</w:t>
        <w:br/>
        <w:t>不宜興訟，有訟即和，不然虧錢終。</w:t>
        <w:br/>
        <w:t>功名─</w:t>
        <w:br/>
        <w:t>近日高陞，功名顯達，再積德善也。</w:t>
        <w:br/>
        <w:t>六甲─</w:t>
        <w:br/>
        <w:t>先男後女，重生貴子，求神庇佑也。</w:t>
        <w:br/>
        <w:t>經商─</w:t>
        <w:br/>
        <w:t>財氣十足，億財屢中，可欣可賀也。</w:t>
        <w:br/>
        <w:t>出外─</w:t>
        <w:br/>
        <w:t>此行平安，安則利也，有利即回梓。</w:t>
        <w:br/>
        <w:t>治病─</w:t>
        <w:br/>
        <w:t>少者漸癒，老者有險，衰老不堪矣。</w:t>
        <w:br/>
        <w:t>家運─</w:t>
        <w:br/>
        <w:t>五世其昌，祖蔭大耶，再積吾德耶。</w:t>
      </w:r>
    </w:p>
    <w:p>
      <w:r>
        <w:br w:type="page"/>
      </w:r>
    </w:p>
    <w:p>
      <w:r>
        <w:t>URL: https://www.tiangong.org.tw/?act=jieqianyuandi&amp;cmd=detail&amp;ad_id=201811131026</w:t>
      </w:r>
    </w:p>
    <w:p>
      <w:r>
        <w:t>第三十九籤 庚辰 屬金利秋　宜其西方</w:t>
      </w:r>
    </w:p>
    <w:p>
      <w:r>
        <w:t>意中若問神仙路，</w:t>
        <w:br/>
        <w:t>勸爾且退望高樓，</w:t>
        <w:br/>
        <w:t>寬心且守寬心坐，</w:t>
        <w:br/>
        <w:t>必然遇得貴人扶。</w:t>
      </w:r>
    </w:p>
    <w:p>
      <w:r>
        <w:t>解　說</w:t>
      </w:r>
    </w:p>
    <w:p>
      <w:r>
        <w:t>典故【楊文廣被困柳州城】你意中如果想尋求神仙的道路，我勸你還是不要妄想，且退一步看看那高樓吧﹗還是放寬心胸安份守己，寬心地等待下一次機會吧，一定會有貴人來幫助你的。抽到此籤，表示運氣還不很理想，不宜躁進，宜退守以等待時運接濟之時，不必想一步登天，做任何事，要量力而為，自然會有貴人來提拔你。</w:t>
      </w:r>
    </w:p>
    <w:p>
      <w:r>
        <w:t>求財─</w:t>
        <w:br/>
        <w:t>勤能補拙，儉可養廉，漸漸入佳境。</w:t>
        <w:br/>
        <w:t>婚姻─</w:t>
        <w:br/>
        <w:t>兩造可合，培孕情感，必能偕老耶。</w:t>
        <w:br/>
        <w:t>農牧─</w:t>
        <w:br/>
        <w:t>照舊有收，六畜不均，時之命運也。</w:t>
        <w:br/>
        <w:t>失物─</w:t>
        <w:br/>
        <w:t>耐心尋覓，尚在也，嗣防小心己物。</w:t>
        <w:br/>
        <w:t>行船─</w:t>
        <w:br/>
        <w:t>目前不利，後有小利可入，時運矣。</w:t>
        <w:br/>
        <w:t>訟事─</w:t>
        <w:br/>
        <w:t>目前不利，後有貴人出之，終獲平。</w:t>
        <w:br/>
        <w:t>功名─</w:t>
        <w:br/>
        <w:t>心誠求之，或望晚成，可力行之命。</w:t>
        <w:br/>
        <w:t>六甲─</w:t>
        <w:br/>
        <w:t>男女貴氣，子女有望，唯必須心勞。</w:t>
        <w:br/>
        <w:t>經商─</w:t>
        <w:br/>
        <w:t>目前平平，童叟不欺，自有厚利入。</w:t>
        <w:br/>
        <w:t>出外─</w:t>
        <w:br/>
        <w:t>此行之去，得遇貴人，能滿載而歸。</w:t>
        <w:br/>
        <w:t>治病─</w:t>
        <w:br/>
        <w:t>少者必須貴人扶，老者恐要拖久耶。</w:t>
        <w:br/>
        <w:t>家運─</w:t>
        <w:br/>
        <w:t>漸漸平安，陰德積之，方能持久焉。</w:t>
      </w:r>
    </w:p>
    <w:p>
      <w:r>
        <w:br w:type="page"/>
      </w:r>
    </w:p>
    <w:p>
      <w:r>
        <w:t>URL: https://www.tiangong.org.tw/?act=jieqianyuandi&amp;cmd=detail&amp;ad_id=201811131027</w:t>
      </w:r>
    </w:p>
    <w:p>
      <w:r>
        <w:t>第三十八籤 庚寅 屬木利春　宜其東方</w:t>
      </w:r>
    </w:p>
    <w:p>
      <w:r>
        <w:t>名顯有意在中間，</w:t>
        <w:br/>
        <w:t>不須祈禱心自安，</w:t>
        <w:br/>
        <w:t>看看早晚日過後，</w:t>
        <w:br/>
        <w:t>即時得意在其間。</w:t>
      </w:r>
    </w:p>
    <w:p>
      <w:r>
        <w:t>解　說</w:t>
      </w:r>
    </w:p>
    <w:p>
      <w:r>
        <w:t>典故【劉備三顧孔明茅蘆】堅守中正立場，不偏不倚，名聲自然顯達，不須向神祈求，心理自然平靜安祥，看看那早晚太陽的升沉，就會領悟到自然界的循環與消長，只有自已的立場，才能得意在人世間，此籤告示，處世做人不宜太偏激，應該採取中庸的態度，如此才能心安理得，世人自然會敬重你。</w:t>
      </w:r>
    </w:p>
    <w:p>
      <w:r>
        <w:t>求財─</w:t>
        <w:br/>
        <w:t>衣食已足，何必多謀，多行義可也。</w:t>
        <w:br/>
        <w:t>婚姻─</w:t>
        <w:br/>
        <w:t>天作之合，不止有喜，必能偕老者。</w:t>
        <w:br/>
        <w:t>農牧─</w:t>
        <w:br/>
        <w:t>禾稼有收，六畜可納，多仰貯蓄也。</w:t>
        <w:br/>
        <w:t>失物─</w:t>
        <w:br/>
        <w:t>趕緊尋之，必能回手，小心己物耶。</w:t>
        <w:br/>
        <w:t>行船─</w:t>
        <w:br/>
        <w:t>平平有利，平即平安，平安即利矣。</w:t>
        <w:br/>
        <w:t>訟事─</w:t>
        <w:br/>
        <w:t>興訟不宜，速合為妥，否則虧大錢。</w:t>
        <w:br/>
        <w:t>功名─</w:t>
        <w:br/>
        <w:t>祖宗積德，科甲聯登，惜之此福耶。</w:t>
        <w:br/>
        <w:t>六甲─</w:t>
        <w:br/>
        <w:t>弄璋之喜，持齋奉佛，定連生貴子。</w:t>
        <w:br/>
        <w:t>經商─</w:t>
        <w:br/>
        <w:t>貨殖繁盈，後有大財，宜重守儉之。</w:t>
        <w:br/>
        <w:t>出外─</w:t>
        <w:br/>
        <w:t>此行妥當，必可得利，有利則回梓。</w:t>
        <w:br/>
        <w:t>治病─</w:t>
        <w:br/>
        <w:t>天佑病輕，祈禱神明，調治之可癒。</w:t>
        <w:br/>
        <w:t>家運─</w:t>
        <w:br/>
        <w:t>恭順之時，時運已到，人人合和耶。</w:t>
      </w:r>
    </w:p>
    <w:p>
      <w:r>
        <w:br w:type="page"/>
      </w:r>
    </w:p>
    <w:p>
      <w:r>
        <w:t>URL: https://www.tiangong.org.tw/?act=jieqianyuandi&amp;cmd=detail&amp;ad_id=201811131028</w:t>
      </w:r>
    </w:p>
    <w:p>
      <w:r>
        <w:t>第三十七籤 庚子 屬土利年　四方皆宜</w:t>
      </w:r>
    </w:p>
    <w:p>
      <w:r>
        <w:t>運逢得意身顯變，</w:t>
        <w:br/>
        <w:t>君爾身中皆有益，</w:t>
        <w:br/>
        <w:t>一向前途無難事，</w:t>
        <w:br/>
        <w:t>決意之中保清吉。</w:t>
      </w:r>
    </w:p>
    <w:p>
      <w:r>
        <w:t>解　說</w:t>
      </w:r>
    </w:p>
    <w:p>
      <w:r>
        <w:t>典故【正德君看緣牡丹】人遇到得意的好運氣，身價也隨著變化，福至心靈，你現所從事的，都會是有益的事情，前途一向無難事，只要你有決斷，自然事事順利，這首籤詩表示你將有好運來臨，所以不要猶豫不決，應該當機立斷，從事你認為當做的事，決不有會錯。</w:t>
      </w:r>
    </w:p>
    <w:p>
      <w:r>
        <w:t>求財─</w:t>
        <w:br/>
        <w:t>漸入佳境，得意之時，勿忘修省身。</w:t>
        <w:br/>
        <w:t>婚姻─</w:t>
        <w:br/>
        <w:t>占之吉也，天作之合，惜此姻緣也。</w:t>
        <w:br/>
        <w:t>農牧─</w:t>
        <w:br/>
        <w:t>禾稼有收，六畜適宜又吉昌，仰蓄。</w:t>
        <w:br/>
        <w:t>失物─</w:t>
        <w:br/>
        <w:t>去者去也，已難尋之，嗣後小心也。</w:t>
        <w:br/>
        <w:t>行船─</w:t>
        <w:br/>
        <w:t>此行有利，得益即速回，免生風波。</w:t>
        <w:br/>
        <w:t>訟事─</w:t>
        <w:br/>
        <w:t>訟之凶物，汝可知也，破財完局矣。</w:t>
        <w:br/>
        <w:t>功名─</w:t>
        <w:br/>
        <w:t>此科未好，可利行之，必能科中者。</w:t>
        <w:br/>
        <w:t>六甲─</w:t>
        <w:br/>
        <w:t>獲男女者，皆是貴氣，小心善養之。</w:t>
        <w:br/>
        <w:t>經商─</w:t>
        <w:br/>
        <w:t>峻發之時，新日之到，必有大利耶。</w:t>
        <w:br/>
        <w:t>出外─</w:t>
        <w:br/>
        <w:t>出之亦可，唯平平運，平運即好者。</w:t>
        <w:br/>
        <w:t>治病─</w:t>
        <w:br/>
        <w:t>險而不畏，祈求神佛，必獲痊安耶。</w:t>
        <w:br/>
        <w:t>家運─</w:t>
        <w:br/>
        <w:t>居之平安，此福難得，修德善可矣。</w:t>
      </w:r>
    </w:p>
    <w:p>
      <w:r>
        <w:br w:type="page"/>
      </w:r>
    </w:p>
    <w:p>
      <w:r>
        <w:t>URL: https://www.tiangong.org.tw/?act=jieqianyuandi&amp;cmd=detail&amp;ad_id=201811131029</w:t>
      </w:r>
    </w:p>
    <w:p>
      <w:r>
        <w:t>第三十六籤 己亥 屬木利春　宜其東方</w:t>
      </w:r>
    </w:p>
    <w:p>
      <w:r>
        <w:t>福如東海壽如山，</w:t>
        <w:br/>
        <w:t>君爾何須嘆苦難，</w:t>
        <w:br/>
        <w:t>命內自然逢大吉，</w:t>
        <w:br/>
        <w:t>祈保分明得平安。</w:t>
      </w:r>
    </w:p>
    <w:p>
      <w:r>
        <w:t>解　說</w:t>
      </w:r>
    </w:p>
    <w:p>
      <w:r>
        <w:t>典故【薛仁貴海灘救駕】你的福祿像東海那麼深大，你的壽命像南山那麼高，有這樣福壽雙全的命格，何必怨嘆苦難呢！命裡註定有的福份自然會來到，你的一生將大吉大利，只要常對神明祈禱，自然就能獲得平安。此籤表是占有福壽雙全，應該知足常樂，如果還有煩惱就是自尋。</w:t>
      </w:r>
    </w:p>
    <w:p>
      <w:r>
        <w:t>求財─</w:t>
        <w:br/>
        <w:t>貿易不欺，交春大發，大道可生財。</w:t>
        <w:br/>
        <w:t>婚姻─</w:t>
        <w:br/>
        <w:t>美滿大吉，可以匹配，和者清吉者。</w:t>
        <w:br/>
        <w:t>農牧─</w:t>
        <w:br/>
        <w:t>早晚冬皆有收成，六畜亦興旺之年。</w:t>
        <w:br/>
        <w:t>失物─</w:t>
        <w:br/>
        <w:t>緊尋即在，否則被毀，解體不復在。</w:t>
        <w:br/>
        <w:t>行船─</w:t>
        <w:br/>
        <w:t>大好之時，居中者，小心防止風險。</w:t>
        <w:br/>
        <w:t>訟事─</w:t>
        <w:br/>
        <w:t>破財了事，過後可完局，休訟可也。</w:t>
        <w:br/>
        <w:t>功名─</w:t>
        <w:br/>
        <w:t>神靈庇佑，必有所中，不可驕恣也。</w:t>
        <w:br/>
        <w:t>六甲─</w:t>
        <w:br/>
        <w:t>男女貴氣，多作福，積吾德時有望。</w:t>
        <w:br/>
        <w:t>經商─</w:t>
        <w:br/>
        <w:t>一本萬利，萬商雲集，駿業無窮時。</w:t>
        <w:br/>
        <w:t>出外─</w:t>
        <w:br/>
        <w:t>平平之行，即幸運者，有利即回也。</w:t>
        <w:br/>
        <w:t>治病─</w:t>
        <w:br/>
        <w:t>少者無畏，老者素調養，否則危險。</w:t>
        <w:br/>
        <w:t>家運─</w:t>
        <w:br/>
        <w:t>福星高照，珍惜此福，多積善即久。</w:t>
      </w:r>
    </w:p>
    <w:p>
      <w:r>
        <w:br w:type="page"/>
      </w:r>
    </w:p>
    <w:p>
      <w:r>
        <w:t>URL: https://www.tiangong.org.tw/?act=jieqianyuandi&amp;cmd=detail&amp;ad_id=201811131030</w:t>
      </w:r>
    </w:p>
    <w:p>
      <w:r>
        <w:t>第三十五籤 己酉 屬土利年　四方皆宜</w:t>
      </w:r>
    </w:p>
    <w:p>
      <w:r>
        <w:t>此事何須用心機，</w:t>
        <w:br/>
        <w:t>前途變怪自然知，</w:t>
        <w:br/>
        <w:t>看看此去得和合，</w:t>
        <w:br/>
        <w:t>漸漸脫出見太平。</w:t>
      </w:r>
    </w:p>
    <w:p>
      <w:r>
        <w:t>解　說</w:t>
      </w:r>
    </w:p>
    <w:p>
      <w:r>
        <w:t>典故【吳漢殺妻救母救主】這首籤告訴你不必再用心機了，未來的變化，自然會知道的，看以後情形，當有和合的一天，從現在開始已有轉機，會漸漸脫出厄運，而看見太平的時光，詩中告示當事人，所煩惱的事情已有轉機，未來的變化是漸漸變好，不必再擔憂了。</w:t>
      </w:r>
    </w:p>
    <w:p>
      <w:r>
        <w:t>求財─</w:t>
        <w:br/>
        <w:t>先遇歹人，所幸早發現，自救轉好。</w:t>
        <w:br/>
        <w:t>婚姻─</w:t>
        <w:br/>
        <w:t>天作之合，百年偕老，必能好合也。</w:t>
        <w:br/>
        <w:t>農牧─</w:t>
        <w:br/>
        <w:t>早冬平平，晚冬較好，六畜看潮令。</w:t>
        <w:br/>
        <w:t>失物─</w:t>
        <w:br/>
        <w:t>已難尋矣，嗣後宜小心防止再失也。</w:t>
        <w:br/>
        <w:t>行船─</w:t>
        <w:br/>
        <w:t>此行有失，後來方能有轉機得利耶。</w:t>
        <w:br/>
        <w:t>訟事─</w:t>
        <w:br/>
        <w:t>命運蹉跎，速和解之，不然大破財。</w:t>
        <w:br/>
        <w:t>功名─</w:t>
        <w:br/>
        <w:t>妄想癡心，徒成畫餅，不如改行去。</w:t>
        <w:br/>
        <w:t>六甲─</w:t>
        <w:br/>
        <w:t>富行善事，多生少養，皆為貴氣也。</w:t>
        <w:br/>
        <w:t>經商─</w:t>
        <w:br/>
        <w:t>財多沖散，未免失散，暫守可者也。</w:t>
        <w:br/>
        <w:t>出外─</w:t>
        <w:br/>
        <w:t>可去之時，惟平正而已，無甚大利。</w:t>
        <w:br/>
        <w:t>治病─</w:t>
        <w:br/>
        <w:t>鬼怪作祟，速作福，否則拖尾者也。</w:t>
        <w:br/>
        <w:t>家運─</w:t>
        <w:br/>
        <w:t>風波漸消，宜多積善，當自有餘慶。</w:t>
      </w:r>
    </w:p>
    <w:p>
      <w:r>
        <w:br w:type="page"/>
      </w:r>
    </w:p>
    <w:p>
      <w:r>
        <w:t>URL: https://www.tiangong.org.tw/?act=jieqianyuandi&amp;cmd=detail&amp;ad_id=201811131031</w:t>
      </w:r>
    </w:p>
    <w:p>
      <w:r>
        <w:t>第三十四籤 己未 屬火利夏　宜其南方</w:t>
      </w:r>
    </w:p>
    <w:p>
      <w:r>
        <w:t>危險高山行過盡，</w:t>
        <w:br/>
        <w:t>莫嫌此路有重重，</w:t>
        <w:br/>
        <w:t>若見蘭桂漸漸發，</w:t>
        <w:br/>
        <w:t>長蛇反轉變成龍。</w:t>
      </w:r>
    </w:p>
    <w:p>
      <w:r>
        <w:t>解　說</w:t>
      </w:r>
    </w:p>
    <w:p>
      <w:r>
        <w:t>典故【曹操潼關會馬超】走過危險的高山，此去已是平坦的康莊大道，這條道路大遠，慢慢的總會到達目的地，看看那蘭花和桂樹也是慢慢成長開花，只要有恆心，蛇也有修成天龍的一天，俗語云「天下無難事，只怕有心人」，占此籤，有恆為成功之本，不要怕困難，不要嫌費力，尤其不可半途而廢，否則永遠沒有成功的機會。</w:t>
      </w:r>
    </w:p>
    <w:p>
      <w:r>
        <w:t>求財─</w:t>
        <w:br/>
        <w:t>先兇後吉，財氣漸有，大道可生財。</w:t>
        <w:br/>
        <w:t>婚姻─</w:t>
        <w:br/>
        <w:t>目前不宜，培養感情，後有好結局。</w:t>
        <w:br/>
        <w:t>農牧─</w:t>
        <w:br/>
        <w:t>平平有收，六畜小吉，足可餬口也。</w:t>
        <w:br/>
        <w:t>失物─</w:t>
        <w:br/>
        <w:t>緊速尋之，必能尋回，宜防再失也。</w:t>
        <w:br/>
        <w:t>行船─</w:t>
        <w:br/>
        <w:t>目前平庸，愈來愈可得利之鴻運矣。</w:t>
        <w:br/>
        <w:t>訟事─</w:t>
        <w:br/>
        <w:t>難完之局，貴人出之，扶之必平安。</w:t>
        <w:br/>
        <w:t>功名─</w:t>
        <w:br/>
        <w:t>天相吉人，功成名就，必有成就者。</w:t>
        <w:br/>
        <w:t>六甲─</w:t>
        <w:br/>
        <w:t>先弄璋者，後又生女，兩者均貴氣。</w:t>
        <w:br/>
        <w:t>經商─</w:t>
        <w:br/>
        <w:t>目前平平，勤之勞之，必能大發耶。</w:t>
        <w:br/>
        <w:t>出外─</w:t>
        <w:br/>
        <w:t>平庸之運，不甚大利，唯足平安耶。</w:t>
        <w:br/>
        <w:t>治病─</w:t>
        <w:br/>
        <w:t>少者平安，老者恐有困難，調治也。</w:t>
        <w:br/>
        <w:t>家運─</w:t>
        <w:br/>
        <w:t>過了一段險勢之後，漸漸可得吉慶。</w:t>
      </w:r>
    </w:p>
    <w:p>
      <w:r>
        <w:br w:type="page"/>
      </w:r>
    </w:p>
    <w:p>
      <w:r>
        <w:t>URL: https://www.tiangong.org.tw/?act=jieqianyuandi&amp;cmd=detail&amp;ad_id=201811131032</w:t>
      </w:r>
    </w:p>
    <w:p>
      <w:r>
        <w:t>第三十三籤 己巳 屬木利春　宜其東方</w:t>
      </w:r>
    </w:p>
    <w:p>
      <w:r>
        <w:t>欲去長江水闊茫，</w:t>
        <w:br/>
        <w:t>行船把定未遭風，</w:t>
        <w:br/>
        <w:t>戶內用心再作福，</w:t>
        <w:br/>
        <w:t>看看魚水得相逢。</w:t>
      </w:r>
    </w:p>
    <w:p>
      <w:r>
        <w:t>解　說</w:t>
      </w:r>
    </w:p>
    <w:p>
      <w:r>
        <w:t>典故【銅銀買紙靴】離開家鄉要去外地，須乘船渡過寬廣無邊白茫茫的長江，揚起帆來江上行舟，卻無風助行，還是安份守己待在家中，用心經營家中的事情，也許以後的福份還是會不錯的，就像魚兒水源一樣快樂逍遙啊！占此籤表是一動不如一靜，尤其是出外旅行阻礙多無法達成目的，萬事宜退守，謹言慎行，處處小心，才能獲得安泰。</w:t>
      </w:r>
    </w:p>
    <w:p>
      <w:r>
        <w:t>求財─</w:t>
        <w:br/>
        <w:t>公道交易，良心行之，漸可得利也。</w:t>
        <w:br/>
        <w:t>婚姻─</w:t>
        <w:br/>
        <w:t>兩美之合，如春天明媚之春另者也。</w:t>
        <w:br/>
        <w:t>農牧─</w:t>
        <w:br/>
        <w:t>好年冬也，把握時向，六處小吉耶。</w:t>
        <w:br/>
        <w:t>失物─</w:t>
        <w:br/>
        <w:t>用心再尋，耐心為之，必能尋回者。</w:t>
        <w:br/>
        <w:t>行船─</w:t>
        <w:br/>
        <w:t>又是平平，行之小心，否則虧本也。</w:t>
        <w:br/>
        <w:t>訟事─</w:t>
        <w:br/>
        <w:t>先凶後吉，和之為貴，不可鬥訟也。</w:t>
        <w:br/>
        <w:t>功名─</w:t>
        <w:br/>
        <w:t>科運未至，力行之，後科或有望耶。</w:t>
        <w:br/>
        <w:t>六甲─</w:t>
        <w:br/>
        <w:t>今弄璋者，明又弄瓦，先男後女運。</w:t>
        <w:br/>
        <w:t>經商─</w:t>
        <w:br/>
        <w:t>安分待時，眼識要大，必有利可得。</w:t>
        <w:br/>
        <w:t>出外─</w:t>
        <w:br/>
        <w:t>平平之時，出門亦可，但守之為宜。</w:t>
        <w:br/>
        <w:t>治病─</w:t>
        <w:br/>
        <w:t>悉心調養，久病拖尾，破財而不畏。</w:t>
        <w:br/>
        <w:t>家運─</w:t>
        <w:br/>
        <w:t>門庭興旺，珍惜此福，六積陰騭可。</w:t>
      </w:r>
    </w:p>
    <w:p>
      <w:r>
        <w:br w:type="page"/>
      </w:r>
    </w:p>
    <w:p>
      <w:r>
        <w:t>URL: https://www.tiangong.org.tw/?act=jieqianyuandi&amp;cmd=detail&amp;ad_id=201811131033</w:t>
      </w:r>
    </w:p>
    <w:p>
      <w:r>
        <w:t>第三十二籤 己卯 屬土利年　四方皆宜</w:t>
      </w:r>
    </w:p>
    <w:p>
      <w:r>
        <w:t>龍虎相交在門前，</w:t>
        <w:br/>
        <w:t>此事必定兩相連，</w:t>
        <w:br/>
        <w:t>黃金忽然變成鐵，</w:t>
        <w:br/>
        <w:t>何用作福問神仙。</w:t>
      </w:r>
    </w:p>
    <w:p>
      <w:r>
        <w:t>解　說</w:t>
      </w:r>
    </w:p>
    <w:p>
      <w:r>
        <w:t>典故【劉備入東吳進贅】龍和虎門前廝殺，戰的你死我活，到最終會導致兩敗俱傷。事情發生常有關連的，俗云「運來鐵成金，運去金成鐵」一切事情的發生，當然以和為貴，如果事事計較，天天與人勾心鬥角，祈求神佛賜福亦無用，龍是辰，乙戊癸，以戊為主氣，龍為辰，虎為寅，甲丙戊，以甲為主氣寅虎也。龍虎相交又可解為寅辰相交的月份或日子。</w:t>
      </w:r>
    </w:p>
    <w:p>
      <w:r>
        <w:t>求財─</w:t>
        <w:br/>
        <w:t>失利虧本，夢幻空空，一無實際者。</w:t>
        <w:br/>
        <w:t>婚姻─</w:t>
        <w:br/>
        <w:t>此緣不合，強合有害，慎思而行之。</w:t>
        <w:br/>
        <w:t>農牧─</w:t>
        <w:br/>
        <w:t>禾稼不成，六畜不利，守之可之年。</w:t>
        <w:br/>
        <w:t>失物─</w:t>
        <w:br/>
        <w:t>去者去矣，已難尋之物，防再失也。</w:t>
        <w:br/>
        <w:t>行船─</w:t>
        <w:br/>
        <w:t>無利耗工，具有風險，立即消其意。</w:t>
        <w:br/>
        <w:t>訟事─</w:t>
        <w:br/>
        <w:t>和之為貴，否則拖尾又虧錢收局矣。</w:t>
        <w:br/>
        <w:t>功名─</w:t>
        <w:br/>
        <w:t>與君無緣，必須力行，否則改行之。</w:t>
        <w:br/>
        <w:t>六甲─</w:t>
        <w:br/>
        <w:t>防止小產，君子息虛，是君之命中。</w:t>
        <w:br/>
        <w:t>經商─</w:t>
        <w:br/>
        <w:t>毫無財氣，盡心振作，生涯利方長。</w:t>
        <w:br/>
        <w:t>出外─</w:t>
        <w:br/>
        <w:t>行不得時，明知前途有險阻，速止。</w:t>
        <w:br/>
        <w:t>治病─</w:t>
        <w:br/>
        <w:t>身體虛弱，善自調養，否則有不測。</w:t>
        <w:br/>
        <w:t>家運─</w:t>
        <w:br/>
        <w:t>多口舌災，人人合和，勤奮方能勉。</w:t>
      </w:r>
    </w:p>
    <w:p>
      <w:r>
        <w:br w:type="page"/>
      </w:r>
    </w:p>
    <w:p>
      <w:r>
        <w:t>URL: https://www.tiangong.org.tw/?act=jieqianyuandi&amp;cmd=detail&amp;ad_id=201811131034</w:t>
      </w:r>
    </w:p>
    <w:p>
      <w:r>
        <w:t>第三十一籤 己丑 屬火利夏　宜其西方</w:t>
      </w:r>
    </w:p>
    <w:p>
      <w:r>
        <w:t>綠柳蒼蒼正當時，</w:t>
        <w:br/>
        <w:t>任君此去作乾坤，</w:t>
        <w:br/>
        <w:t>花果結實無殘謝，</w:t>
        <w:br/>
        <w:t>福祿自有慶家門。</w:t>
      </w:r>
    </w:p>
    <w:p>
      <w:r>
        <w:t>解　說</w:t>
      </w:r>
    </w:p>
    <w:p>
      <w:r>
        <w:t>典故【孟姜女招親】正是楊柳蒼翠成蔭的時候，你應該把握時機，好好去闖天下，開展你的事業，好好耕種，自然會開花結果，天下是沒有不勞而獲的，一分耕耘，一分收穫，積善之家，必有餘慶，好好播種心田，福祿自然滿家門，這是一首有大收穫的吉籤。</w:t>
      </w:r>
    </w:p>
    <w:p>
      <w:r>
        <w:t>求財─</w:t>
        <w:br/>
        <w:t>苦心用罄，逐漸有利可圖，必有成。</w:t>
        <w:br/>
        <w:t>婚姻─</w:t>
        <w:br/>
        <w:t>紅絲管定，琴瑟和諧，必能結尾也。</w:t>
        <w:br/>
        <w:t>農牧─</w:t>
        <w:br/>
        <w:t>好年冬也，六畜又可納之時，惜之。</w:t>
        <w:br/>
        <w:t>失物─</w:t>
        <w:br/>
        <w:t>急尋之可有者，嗣後宜防再失之也。</w:t>
        <w:br/>
        <w:t>行船─</w:t>
        <w:br/>
        <w:t>此行妥穩，財發萬金，惜此福可也。</w:t>
        <w:br/>
        <w:t>訟事─</w:t>
        <w:br/>
        <w:t>速了結之，否則虧大錢，速修之也。</w:t>
        <w:br/>
        <w:t>功名─</w:t>
        <w:br/>
        <w:t>差人報喜來，此者君之德行積足者。</w:t>
        <w:br/>
        <w:t>六甲─</w:t>
        <w:br/>
        <w:t>先弄瓦者，後才弄璋，皆是喜事也。</w:t>
        <w:br/>
        <w:t>經商─</w:t>
        <w:br/>
        <w:t>萬商雲集，百貨宜亨，可大發之時。</w:t>
        <w:br/>
        <w:t>出外─</w:t>
        <w:br/>
        <w:t>正逢際遇，可行之時，獲利即回耶。</w:t>
        <w:br/>
        <w:t>治病─</w:t>
        <w:br/>
        <w:t>時也命也，破財保安，幸喜遇良醫。</w:t>
        <w:br/>
        <w:t>家運─</w:t>
        <w:br/>
        <w:t>世世興旺，六積陰騭，必能持久矣。</w:t>
      </w:r>
    </w:p>
    <w:p>
      <w:r>
        <w:br w:type="page"/>
      </w:r>
    </w:p>
    <w:p>
      <w:r>
        <w:t>URL: https://www.tiangong.org.tw/?act=jieqianyuandi&amp;cmd=detail&amp;ad_id=201811131035</w:t>
      </w:r>
    </w:p>
    <w:p>
      <w:r>
        <w:t>第三十籤 戊戌 屬木利春 宜其東方</w:t>
      </w:r>
    </w:p>
    <w:p>
      <w:r>
        <w:t>漸漸看此月中和，</w:t>
        <w:br/>
        <w:t>過後須防未得高，</w:t>
        <w:br/>
        <w:t>改變顏色前途去，</w:t>
        <w:br/>
        <w:t>凡事必定見重勞。</w:t>
      </w:r>
    </w:p>
    <w:p>
      <w:r>
        <w:t>解　說</w:t>
      </w:r>
    </w:p>
    <w:p>
      <w:r>
        <w:t>典故【薛丁山三請樊梨花】事情會慢慢變化，但這個月中還不致有太大的變化，然而過了這個月，就要防患未然，不可好高騖遠，以免失望，你要改變一下作法，再向前途邁進，否則徒勞無功，白費心機，此籤在警告，當事人要注意盛極必衰的預兆，不能不謹慎你的作法，以確保過去努力的成果，尤其不可因過去稍有成就，即擴張快速，會吃虧的。</w:t>
      </w:r>
    </w:p>
    <w:p>
      <w:r>
        <w:t>求財─</w:t>
        <w:br/>
        <w:t>目前微利，童叟不欺時，必有大利。</w:t>
        <w:br/>
        <w:t>婚姻─</w:t>
        <w:br/>
        <w:t>此緣不合，不必著急，良人有良緣。</w:t>
        <w:br/>
        <w:t>農牧─</w:t>
        <w:br/>
        <w:t>目前了工，後半冬必有好轉六畜不可。</w:t>
        <w:br/>
        <w:t>失物─</w:t>
        <w:br/>
        <w:t>平正之時，緊尋即可得回防再失也。</w:t>
        <w:br/>
        <w:t>行船─</w:t>
        <w:br/>
        <w:t>此行不得，必耗工又虧錢，賠本也。</w:t>
        <w:br/>
        <w:t>訟事─</w:t>
        <w:br/>
        <w:t>枉費耗錢，訟可休不可興，明者也。</w:t>
        <w:br/>
        <w:t>功名─</w:t>
        <w:br/>
        <w:t>不成難進，再看後科，宜再下苦功。</w:t>
        <w:br/>
        <w:t>六甲─</w:t>
        <w:br/>
        <w:t>空孕勿燥，六積陰騭之時貴子連生。</w:t>
        <w:br/>
        <w:t>經商─</w:t>
        <w:br/>
        <w:t>貨物消散，百損無益，候時運至也。</w:t>
        <w:br/>
        <w:t>出外─</w:t>
        <w:br/>
        <w:t>不得外出，目前前途險阻，速止之。</w:t>
        <w:br/>
        <w:t>治病─</w:t>
        <w:br/>
        <w:t>有險家也，悉心調治，月半不癒重。</w:t>
        <w:br/>
        <w:t>家運─</w:t>
        <w:br/>
        <w:t>今歲不佳，目前虧錢難安，作福之。</w:t>
      </w:r>
    </w:p>
    <w:p>
      <w:r>
        <w:br w:type="page"/>
      </w:r>
    </w:p>
    <w:p>
      <w:r>
        <w:t>URL: https://www.tiangong.org.tw/?act=jieqianyuandi&amp;cmd=detail&amp;ad_id=201811131036</w:t>
      </w:r>
    </w:p>
    <w:p>
      <w:r>
        <w:t>第二十九籤 戊申 屬土利年 四方皆宜</w:t>
      </w:r>
    </w:p>
    <w:p>
      <w:r>
        <w:t>枯木可惜逢春時，</w:t>
        <w:br/>
        <w:t>如今還在暗中藏，</w:t>
        <w:br/>
        <w:t>寬心且守風霜退，</w:t>
        <w:br/>
        <w:t>還君依舊作乾坤。</w:t>
      </w:r>
    </w:p>
    <w:p>
      <w:r>
        <w:t>解　說</w:t>
      </w:r>
    </w:p>
    <w:p>
      <w:r>
        <w:t>典故【古城會關公斬蔡陽】樹木枯萎了，很可惜時機未到，現在還是寒冷的嚴冬，轉眼是春天的季節，枯木能逢春，自然生意盎然，但現在只有在暗中等待機會，你不必太心急，且寬心地等待，直到風霜退了，春天自然來到，你仍然有春光明媚的境界了。抽到此籤，表示你即使目前遭遇困難，但不必灰心，這正是磨練你的機會，只要你克服了眼前的困難，接著展開的平坦的康莊大道。</w:t>
      </w:r>
    </w:p>
    <w:p>
      <w:r>
        <w:t>求財─</w:t>
        <w:br/>
        <w:t>新業未旺，舊業平平，多方擘畫之。</w:t>
        <w:br/>
        <w:t>婚姻─</w:t>
        <w:br/>
        <w:t>緣份平平，可合者也，唯不見十足。</w:t>
        <w:br/>
        <w:t>農牧─</w:t>
        <w:br/>
        <w:t>禾稼無利，六畜不納，注意時令也。</w:t>
        <w:br/>
        <w:t>失物─</w:t>
        <w:br/>
        <w:t>請貴人扶，必可尋回者，防再失也。</w:t>
        <w:br/>
        <w:t>行船─</w:t>
        <w:br/>
        <w:t>此行無利，一動不如一靜，靜則利。</w:t>
        <w:br/>
        <w:t>訟事─</w:t>
        <w:br/>
        <w:t>不得鬥也，鬥則凶也，否則拖尾矣。</w:t>
        <w:br/>
        <w:t>功名─</w:t>
        <w:br/>
        <w:t>力不足也，尚待努力，下科見之也。</w:t>
        <w:br/>
        <w:t>六甲─</w:t>
        <w:br/>
        <w:t>先弄璋者，後又見弄瓦，珍惜此福。</w:t>
        <w:br/>
        <w:t>經商─</w:t>
        <w:br/>
        <w:t>須守安命，春之經營，冬天方獲利。</w:t>
        <w:br/>
        <w:t>出外─</w:t>
        <w:br/>
        <w:t>此時不可，時之運也命也，必須止。</w:t>
        <w:br/>
        <w:t>治病─</w:t>
        <w:br/>
        <w:t>運途晦暗，逢春之節見清明，守之。</w:t>
        <w:br/>
        <w:t>家運─</w:t>
        <w:br/>
        <w:t>合家興旺，事事可如意，必明朗耶。</w:t>
      </w:r>
    </w:p>
    <w:p>
      <w:r>
        <w:br w:type="page"/>
      </w:r>
    </w:p>
    <w:p>
      <w:r>
        <w:t>URL: https://www.tiangong.org.tw/?act=jieqianyuandi&amp;cmd=detail&amp;ad_id=201811131037</w:t>
      </w:r>
    </w:p>
    <w:p>
      <w:r>
        <w:t>第二十八籤 戊午 屬火利夏 宜其南方</w:t>
      </w:r>
    </w:p>
    <w:p>
      <w:r>
        <w:t>於今莫作此當時，</w:t>
        <w:br/>
        <w:t>虎落平陽被犬欺，</w:t>
        <w:br/>
        <w:t>世間凡事何難定，</w:t>
        <w:br/>
        <w:t>千山萬水也遲疑。</w:t>
      </w:r>
    </w:p>
    <w:p>
      <w:r>
        <w:t>解　說</w:t>
      </w:r>
    </w:p>
    <w:p>
      <w:r>
        <w:t>典故【李存孝打虎】英雄好漢莫提當年勇，此一時彼一時，不要將現時仍與當年比，就像那老虎一落到平地裡，英雄無用武之地，連平地小狗都敢欺負他。世間上的事情，有什麼難於決定的呢？就是千山萬水的困難，也不必遲疑，就決定勇往直前吧﹗</w:t>
      </w:r>
    </w:p>
    <w:p>
      <w:r>
        <w:t>求財─</w:t>
        <w:br/>
        <w:t>輕易得之，經之營之，童叟不欺可。</w:t>
        <w:br/>
        <w:t>婚姻─</w:t>
        <w:br/>
        <w:t>此緣不合，宜另擇佳偶去不可勉強。</w:t>
        <w:br/>
        <w:t>農牧─</w:t>
        <w:br/>
        <w:t>早冬不吉，晚冬平平，六畜亦不安。</w:t>
        <w:br/>
        <w:t>失物─</w:t>
        <w:br/>
        <w:t>失在北方，緊速尋於東方，即可現。</w:t>
        <w:br/>
        <w:t>行船─</w:t>
        <w:br/>
        <w:t>此趟不宜，無利可得，速止之可耶。</w:t>
        <w:br/>
        <w:t>訟事─</w:t>
        <w:br/>
        <w:t>被官欺也，恐有大破財，小心可也。</w:t>
        <w:br/>
        <w:t>功名─</w:t>
        <w:br/>
        <w:t>與君無緣，必須改行，否則無效益。</w:t>
        <w:br/>
        <w:t>六甲─</w:t>
        <w:br/>
        <w:t>須防難產，平素積善，方可持平安。</w:t>
        <w:br/>
        <w:t>經商─</w:t>
        <w:br/>
        <w:t>有呆人在，自難有成功之機會者也。</w:t>
        <w:br/>
        <w:t>出外─</w:t>
        <w:br/>
        <w:t>此行不妥，有被人欺者，不宜去也。</w:t>
        <w:br/>
        <w:t>治病─</w:t>
        <w:br/>
        <w:t>運犯劫數，被邪欺，寅戌日過即可。</w:t>
        <w:br/>
        <w:t>家運─</w:t>
        <w:br/>
        <w:t>人在作怪，恐生風波，宜設法止之。</w:t>
      </w:r>
    </w:p>
    <w:p>
      <w:r>
        <w:br w:type="page"/>
      </w:r>
    </w:p>
    <w:p>
      <w:r>
        <w:t>URL: https://www.tiangong.org.tw/?act=jieqianyuandi&amp;cmd=detail&amp;ad_id=201811131038</w:t>
      </w:r>
    </w:p>
    <w:p>
      <w:r>
        <w:t>第二十七籤 戊辰 屬木利春 宜其東方</w:t>
      </w:r>
    </w:p>
    <w:p>
      <w:r>
        <w:t>君爾寬心且自由，</w:t>
        <w:br/>
        <w:t>門庭清吉家無憂，</w:t>
        <w:br/>
        <w:t>財寶自然終吉利，</w:t>
        <w:br/>
        <w:t>凡事無傷不用求。</w:t>
      </w:r>
    </w:p>
    <w:p>
      <w:r>
        <w:t>解　說</w:t>
      </w:r>
    </w:p>
    <w:p>
      <w:r>
        <w:t>典故【姜子牙送飯為武吉演卦】勸你不必為俗事操心，且寬心自由自在地生活，只要家裡平安無事，財利自然源源而來，凡事命裡有時終須有，命裡無時莫強求，俗語說：「是福不是禍，是禍躲不過」，任何事情，順其自然最好，此籤即告訴當事人，一切聽從命運安排，不必憂慮操心，問財利，憑各人財運不同，輕有就好，不必妄求。</w:t>
      </w:r>
    </w:p>
    <w:p>
      <w:r>
        <w:t>求財─</w:t>
        <w:br/>
        <w:t>先難後易，莫作奸商，駿業即大展。</w:t>
        <w:br/>
        <w:t>婚姻─</w:t>
        <w:br/>
        <w:t>門當戶對，喜結良緣，珍惜此福也。</w:t>
        <w:br/>
        <w:t>農牧─</w:t>
        <w:br/>
        <w:t>早冬微也，晚冬有成，六畜亦興旺。</w:t>
        <w:br/>
        <w:t>失物─</w:t>
        <w:br/>
        <w:t>不必擔心，高枕無憂，失物自可回。</w:t>
        <w:br/>
        <w:t>行船─</w:t>
        <w:br/>
        <w:t>去時平安，將有大進，唯宜小心耶。</w:t>
        <w:br/>
        <w:t>訟事─</w:t>
        <w:br/>
        <w:t>和之為貴，訟則凶也，休鬥者勝也。</w:t>
        <w:br/>
        <w:t>功名─</w:t>
        <w:br/>
        <w:t>大器晚成，再三奮勉，必有成之日。</w:t>
        <w:br/>
        <w:t>六甲─</w:t>
        <w:br/>
        <w:t>積吾陰騭，得弄璋喜，再積善得耶。</w:t>
        <w:br/>
        <w:t>經商─</w:t>
        <w:br/>
        <w:t>一路稱心，十分財氣，如意大利時。</w:t>
        <w:br/>
        <w:t>出外─</w:t>
        <w:br/>
        <w:t>先是險阻，此險行過，必有大成也。</w:t>
        <w:br/>
        <w:t>治病─</w:t>
        <w:br/>
        <w:t>神佛扶持，得保安泰，自我小心可。</w:t>
        <w:br/>
        <w:t>家運─</w:t>
        <w:br/>
        <w:t>居家平安，可得興旺，事之大理耶。</w:t>
      </w:r>
    </w:p>
    <w:p>
      <w:r>
        <w:br w:type="page"/>
      </w:r>
    </w:p>
    <w:p>
      <w:r>
        <w:t>URL: https://www.tiangong.org.tw/?act=jieqianyuandi&amp;cmd=detail&amp;ad_id=201811131039</w:t>
      </w:r>
    </w:p>
    <w:p>
      <w:r>
        <w:t>第二十六籤 戊寅 屬土利年 四方皆宜</w:t>
      </w:r>
    </w:p>
    <w:p>
      <w:r>
        <w:t>選出牡丹第一枝，</w:t>
        <w:br/>
        <w:t>勸君折取莫遲疑，</w:t>
        <w:br/>
        <w:t>世間若問相知處，</w:t>
        <w:br/>
        <w:t>萬事逢春正及時。</w:t>
      </w:r>
    </w:p>
    <w:p>
      <w:r>
        <w:t>解　說</w:t>
      </w:r>
    </w:p>
    <w:p>
      <w:r>
        <w:t>典故【范丹洗浴遇賢妻】在代表富貴榮華的牡丹花中，選出最漂亮的那一朵花來，奉勸你有漂亮的花朵可以摘取時，就把握機會把它採摘下來，不要懷疑和遲疑。如要尋問世間知音在何處，萬般事情遇到春天都是好時機，一切行事須及時，莫待春去再來惆悵懊悔。此籤告示，萬般事情都要把握住時機，不要等機會錯過了再來惆悵懊悔。</w:t>
      </w:r>
    </w:p>
    <w:p>
      <w:r>
        <w:t>求財─</w:t>
        <w:br/>
        <w:t>貨物百積，一本萬利，宜多積蓄耶。</w:t>
        <w:br/>
        <w:t>婚姻─</w:t>
        <w:br/>
        <w:t>姻緣天定，天作之合，德配天地耶。</w:t>
        <w:br/>
        <w:t>農牧─</w:t>
        <w:br/>
        <w:t>早冬可收，晚冬不理想，六畜可納。</w:t>
        <w:br/>
        <w:t>失物─</w:t>
        <w:br/>
        <w:t>失在東方，緊尋時仍在，嗣防再失。</w:t>
        <w:br/>
        <w:t>行船─</w:t>
        <w:br/>
        <w:t>財利平平，可積小成山，不可嫌少。</w:t>
        <w:br/>
        <w:t>訟事─</w:t>
        <w:br/>
        <w:t>和者為貴，休鬥者勝也，不必計較。</w:t>
        <w:br/>
        <w:t>功名─</w:t>
        <w:br/>
        <w:t>朱衣點頭，喜遇知音，名可題雁塔。</w:t>
        <w:br/>
        <w:t>六甲─</w:t>
        <w:br/>
        <w:t>先弄璋也，再弄瓦來，人生快事也。</w:t>
        <w:br/>
        <w:t>經商─</w:t>
        <w:br/>
        <w:t>逢春大發，唯童叟無欺，方能持久。</w:t>
        <w:br/>
        <w:t>出外─</w:t>
        <w:br/>
        <w:t>此行平安，逢春即可滿載而歸者也。</w:t>
        <w:br/>
        <w:t>治病─</w:t>
        <w:br/>
        <w:t>改過遷善，可獲平安，自我小心也。</w:t>
        <w:br/>
        <w:t>家運─</w:t>
        <w:br/>
        <w:t>安居樂業，財氣漸光，求之自力耶。</w:t>
      </w:r>
    </w:p>
    <w:p>
      <w:r>
        <w:br w:type="page"/>
      </w:r>
    </w:p>
    <w:p>
      <w:r>
        <w:t>URL: https://www.tiangong.org.tw/?act=jieqianyuandi&amp;cmd=detail&amp;ad_id=201811131040</w:t>
      </w:r>
    </w:p>
    <w:p>
      <w:r>
        <w:t>第二十五籤 戊子 屬火利夏 宜其南方</w:t>
      </w:r>
    </w:p>
    <w:p>
      <w:r>
        <w:t>總是前途莫心勞，</w:t>
        <w:br/>
        <w:t>求神問聖枉是多，</w:t>
        <w:br/>
        <w:t>但看雞犬日過後，</w:t>
        <w:br/>
        <w:t>不須作福事如何。</w:t>
      </w:r>
    </w:p>
    <w:p>
      <w:r>
        <w:t>解　說</w:t>
      </w:r>
    </w:p>
    <w:p>
      <w:r>
        <w:t>典故【劉文良別妻】前途有命運安排，你只要盡其在我去努力奮鬥，不必勞心去求神問卜，那只是多枉費精神，你要解決的事，只要等待酉、戌日過了以後就會有消息的，不必再去祈福求神。這首籤詩明白告訴當事人，解決問題，唯有靠自己，光是求神問卜，是解決不了問題，雞為酉，犬為戌，故關鍵在酉戌日後，即能獲得答案。</w:t>
      </w:r>
    </w:p>
    <w:p>
      <w:r>
        <w:t>求財─</w:t>
        <w:br/>
        <w:t>微利不吉，定無主意，小心經營之。</w:t>
        <w:br/>
        <w:t>婚姻─</w:t>
        <w:br/>
        <w:t>平正之緣，為多培養感情可增情誼。</w:t>
        <w:br/>
        <w:t>農牧─</w:t>
        <w:br/>
        <w:t>早冬可也，晚冬不佳，六畜皆可納。</w:t>
        <w:br/>
        <w:t>失物─</w:t>
        <w:br/>
        <w:t>戌日者在，他日恐有失落，防再失。</w:t>
        <w:br/>
        <w:t>行船─</w:t>
        <w:br/>
        <w:t>財輕微利，雖是小利應小心時者也。</w:t>
        <w:br/>
        <w:t>訟事─</w:t>
        <w:br/>
        <w:t>和之為貴，意氣用事則兩敗必俱傷。</w:t>
        <w:br/>
        <w:t>功名─</w:t>
        <w:br/>
        <w:t>未能成就，有益求進者再力行可也。</w:t>
        <w:br/>
        <w:t>六甲─</w:t>
        <w:br/>
        <w:t>先男後女，是人生大願完成其一也。</w:t>
        <w:br/>
        <w:t>經商─</w:t>
        <w:br/>
        <w:t>新業者差，舊業部分平平，順潮流。</w:t>
        <w:br/>
        <w:t>出外─</w:t>
        <w:br/>
        <w:t>不可之時，因時運之未到去即失利。</w:t>
        <w:br/>
        <w:t>治病─</w:t>
        <w:br/>
        <w:t>運深之時，酉戌日可不畏，悉心治。</w:t>
        <w:br/>
        <w:t>家運─</w:t>
        <w:br/>
        <w:t>宅舍難居，求神護佑，作福積德善。</w:t>
      </w:r>
    </w:p>
    <w:p>
      <w:r>
        <w:br w:type="page"/>
      </w:r>
    </w:p>
    <w:p>
      <w:r>
        <w:t>URL: https://www.tiangong.org.tw/?act=jieqianyuandi&amp;cmd=detail&amp;ad_id=201811131041</w:t>
      </w:r>
    </w:p>
    <w:p>
      <w:r>
        <w:t>第二十四籤 丁亥 屬土利年　四方皆宜</w:t>
      </w:r>
    </w:p>
    <w:p>
      <w:r>
        <w:t>月出光輝四海明，</w:t>
        <w:br/>
        <w:t>前途祿位見太平，</w:t>
        <w:br/>
        <w:t>浮雲掃退終無事，</w:t>
        <w:br/>
        <w:t>可保禍患不臨身。</w:t>
      </w:r>
    </w:p>
    <w:p>
      <w:r>
        <w:t>解　說</w:t>
      </w:r>
    </w:p>
    <w:p>
      <w:r>
        <w:t>典故【秦叔寶救李淵】月亮放出了光輝，天下四海皆受其普照而光明，世人仰望其光彩。運途從此平順，不論是前程或祿位只見一片錦繡。那如浮雲遮月的日子已經過去了，坎坷的運途就像烏雲一般被一掃而空。從此太平無事，可以不必再擔心會禍患臨身了。此籤問功名，要有實力，一定可高中。出外移居，無利可圖。</w:t>
      </w:r>
    </w:p>
    <w:p>
      <w:r>
        <w:t>求財─</w:t>
        <w:br/>
        <w:t>目前不多，依己之份內行事即可也。</w:t>
        <w:br/>
        <w:t>婚姻─</w:t>
        <w:br/>
        <w:t>姻緣天定，可合之緣，珍惜此緣耶。</w:t>
        <w:br/>
        <w:t>農牧─</w:t>
        <w:br/>
        <w:t>平正之年，六畜亦可納之時節儉之。</w:t>
        <w:br/>
        <w:t>失物─</w:t>
        <w:br/>
        <w:t>月光時在，月暗即不在，宜小心也。</w:t>
        <w:br/>
        <w:t>行船─</w:t>
        <w:br/>
        <w:t>財輕平平，此者時運也，候下次耶。</w:t>
        <w:br/>
        <w:t>訟事─</w:t>
        <w:br/>
        <w:t>冒險之事，有貴人扶之時即可擺平。</w:t>
        <w:br/>
        <w:t>功名─</w:t>
        <w:br/>
        <w:t>榮耀祖宗，必守之，否則恐有變耶。</w:t>
        <w:br/>
        <w:t>六甲─</w:t>
        <w:br/>
        <w:t>先男後女，平素持齋信佛定產佳兒。</w:t>
        <w:br/>
        <w:t>經商─</w:t>
        <w:br/>
        <w:t>今歲無利，修吾德，並積陰騭即變。</w:t>
        <w:br/>
        <w:t>出外─</w:t>
        <w:br/>
        <w:t>此時可行，惟後利，遇貴人後大利。</w:t>
        <w:br/>
        <w:t>治病─</w:t>
        <w:br/>
        <w:t>陰邪作祟，求神庇佑，邪自可退去。</w:t>
        <w:br/>
        <w:t>家運─</w:t>
        <w:br/>
        <w:t>平安順境，時運已到，財利自亨通。</w:t>
      </w:r>
    </w:p>
    <w:p>
      <w:r>
        <w:br w:type="page"/>
      </w:r>
    </w:p>
    <w:p>
      <w:r>
        <w:t>URL: https://www.tiangong.org.tw/?act=jieqianyuandi&amp;cmd=detail&amp;ad_id=201811131042</w:t>
      </w:r>
    </w:p>
    <w:p>
      <w:r>
        <w:t>第二十三籤 丁酉 屬火利夏　宜其南方</w:t>
      </w:r>
    </w:p>
    <w:p>
      <w:r>
        <w:t>欲去長江水濶茫，</w:t>
        <w:br/>
        <w:t>前途未遂運未通，</w:t>
        <w:br/>
        <w:t>如今絲綸常在手，</w:t>
        <w:br/>
        <w:t>只恐魚水不相逢。</w:t>
      </w:r>
    </w:p>
    <w:p>
      <w:r>
        <w:t>解　說</w:t>
      </w:r>
    </w:p>
    <w:p>
      <w:r>
        <w:t>典故【明朝海瑞安南討貢封王】想要到長江邊去垂釣，但只見汪洋一片，使人感到前途茫茫，不知何去何從，手拿著釣竿，在江邊耐心的等待，只恐怕魚兒與這江水無緣，不會來了。此籤用魚水來比喻君臣之相得，也用來比喻夫婦的相愛。用垂釣象徵求取名利。此籤問功名，有懷才不遇之感，還要再靜待時機，目前恐怕難有被重用的機會。</w:t>
      </w:r>
    </w:p>
    <w:p>
      <w:r>
        <w:t>求財─</w:t>
        <w:br/>
        <w:t>先難後利，只宜安分，不必多求也。</w:t>
        <w:br/>
        <w:t>婚姻─</w:t>
        <w:br/>
        <w:t>和合偕老，天作之合，宜珍惜此緣。</w:t>
        <w:br/>
        <w:t>農牧─</w:t>
        <w:br/>
        <w:t>今歲允好，六畜亦有利，多仰儲蓄。</w:t>
        <w:br/>
        <w:t>失物─</w:t>
        <w:br/>
        <w:t>尋之不見，宜防再失，小心己物耶。</w:t>
        <w:br/>
        <w:t>行船─</w:t>
        <w:br/>
        <w:t>運途不佳，此行不可，立即停止之。</w:t>
        <w:br/>
        <w:t>訟事─</w:t>
        <w:br/>
        <w:t>與人興訟，傷心損神，唯此次尾勝。</w:t>
        <w:br/>
        <w:t>功名─</w:t>
        <w:br/>
        <w:t>目前功苦，再力行之時，必有成耶。</w:t>
        <w:br/>
        <w:t>六甲─</w:t>
        <w:br/>
        <w:t>先弄璋後，又有生女，修吾身可也。</w:t>
        <w:br/>
        <w:t>經商─</w:t>
        <w:br/>
        <w:t>有得有失，命也何如亦無能為力者。</w:t>
        <w:br/>
        <w:t>出外─</w:t>
        <w:br/>
        <w:t>不可之時，千萬不宜鐵齒，去則損。</w:t>
        <w:br/>
        <w:t>治病─</w:t>
        <w:br/>
        <w:t>耗錢虧本，損心傷神，不可自作孽。</w:t>
        <w:br/>
        <w:t>家運─</w:t>
        <w:br/>
        <w:t>崎嶇嶙峋，坎坷難行，修德積善可。</w:t>
      </w:r>
    </w:p>
    <w:p>
      <w:r>
        <w:br w:type="page"/>
      </w:r>
    </w:p>
    <w:p>
      <w:r>
        <w:t>URL: https://www.tiangong.org.tw/?act=jieqianyuandi&amp;cmd=detail&amp;ad_id=201811131043</w:t>
      </w:r>
    </w:p>
    <w:p>
      <w:r>
        <w:t>第二十二籤 丁未 屬水利冬　宜其北方</w:t>
      </w:r>
    </w:p>
    <w:p>
      <w:r>
        <w:t>太公家業八十成，</w:t>
        <w:br/>
        <w:t>月出光輝四海明，</w:t>
        <w:br/>
        <w:t>命內自然逢大吉，</w:t>
        <w:br/>
        <w:t>茅屋中間百事亨。</w:t>
      </w:r>
    </w:p>
    <w:p>
      <w:r>
        <w:t>解　說</w:t>
      </w:r>
    </w:p>
    <w:p>
      <w:r>
        <w:t>典故【周文王為姜子牙拖車】姜太公到八十歲才成家立業，你何必急呢﹗一個人的機會一到，就像那雲開月出一樣，光輝普照大地，大放光明，命中時機若到，自然飛黃騰達，大吉大利。在時機未到前，就暫時隱守在家裡等候吧﹗這樣反可以百事順利。此籤問謀事，目前還不如意。問婚姻，有情人終成眷屬。</w:t>
      </w:r>
    </w:p>
    <w:p>
      <w:r>
        <w:t>求財─</w:t>
        <w:br/>
        <w:t>先微後進，修身積德，自有大利進。</w:t>
        <w:br/>
        <w:t>婚姻─</w:t>
        <w:br/>
        <w:t>盡心作福，良緣必來，珍惜此緣耶。</w:t>
        <w:br/>
        <w:t>農牧─</w:t>
        <w:br/>
        <w:t>禾稼成熟，六畜可納，多仰貯蓄耶。</w:t>
        <w:br/>
        <w:t>失物─</w:t>
        <w:br/>
        <w:t>月光時在，月暗即無，小心尋找可。</w:t>
        <w:br/>
        <w:t>行船─</w:t>
        <w:br/>
        <w:t>晚運可通，每次須忍耐其小利方可。</w:t>
        <w:br/>
        <w:t>訟事─</w:t>
        <w:br/>
        <w:t>和之為貴，興則敗也，宜退則勝耶。</w:t>
        <w:br/>
        <w:t>功名─</w:t>
        <w:br/>
        <w:t>大器晚成，平素之積善陰，騭必有成。</w:t>
        <w:br/>
        <w:t>六甲─</w:t>
        <w:br/>
        <w:t>弄璋之喜，專心致志，必有慶時也。</w:t>
        <w:br/>
        <w:t>經商─</w:t>
        <w:br/>
        <w:t>有利可圖，生意初興，忽遇競爭手。</w:t>
        <w:br/>
        <w:t>出外─</w:t>
        <w:br/>
        <w:t>可行之時，唯平平之收穫，亦忍之。</w:t>
        <w:br/>
        <w:t>治病─</w:t>
        <w:br/>
        <w:t>老者不畏，少則反而危險，作福之。</w:t>
        <w:br/>
        <w:t>家運─</w:t>
        <w:br/>
        <w:t>安居春風，求之合之，人人勤奮也。</w:t>
      </w:r>
    </w:p>
    <w:p>
      <w:r>
        <w:br w:type="page"/>
      </w:r>
    </w:p>
    <w:p>
      <w:r>
        <w:t>URL: https://www.tiangong.org.tw/?act=jieqianyuandi&amp;cmd=detail&amp;ad_id=201811131044</w:t>
      </w:r>
    </w:p>
    <w:p>
      <w:r>
        <w:t>第二十一籤 丁巳 屬土利年 四方皆宜</w:t>
      </w:r>
    </w:p>
    <w:p>
      <w:r>
        <w:t>十方佛法有靈通，</w:t>
        <w:br/>
        <w:t>大難禍患不相同，</w:t>
        <w:br/>
        <w:t>紅日當空常照耀，</w:t>
        <w:br/>
        <w:t>還有貴人到家堂。</w:t>
      </w:r>
    </w:p>
    <w:p>
      <w:r>
        <w:t>解　說</w:t>
      </w:r>
    </w:p>
    <w:p>
      <w:r>
        <w:t>典故【朱壽昌尋母在長亭】十方世界佛法無邊，神通廣大靈通精深，只要你信仰虔誠，即使遭遇大難禍患，結局自亦不同，所謂「吉人天相」自然逢凶化吉，化險為夷，何況陽光普照之下，又有「貴人」到家裏保佑你。這首籤詩，表示你有困難，但只要你能誠敬做事，自然會克服困難，但看你的毅力和決心了，當然各人的結果都會有所不同。</w:t>
      </w:r>
    </w:p>
    <w:p>
      <w:r>
        <w:t>求財─</w:t>
        <w:br/>
        <w:t>目前平平，公平不欺，茲有大利也。</w:t>
        <w:br/>
        <w:t>婚姻─</w:t>
        <w:br/>
        <w:t>此占未宜，另擇佳人去可也，慎之。</w:t>
        <w:br/>
        <w:t>農牧─</w:t>
        <w:br/>
        <w:t>目前平平，可晚收者，六畜可納矣。</w:t>
        <w:br/>
        <w:t>失物─</w:t>
        <w:br/>
        <w:t>失之北方，緊尋仍在，嗣防再失也。</w:t>
        <w:br/>
        <w:t>行船─</w:t>
        <w:br/>
        <w:t>無利可圖，既知如此，不行者為妙。</w:t>
        <w:br/>
        <w:t>訟事─</w:t>
        <w:br/>
        <w:t>微殃之時，有貴人護庇之時得擺平。</w:t>
        <w:br/>
        <w:t>功名─</w:t>
        <w:br/>
        <w:t>此科不得，再力行把重點後科必有。</w:t>
        <w:br/>
        <w:t>六甲─</w:t>
        <w:br/>
        <w:t>先弄璋者，後又一女繼之，皆子女。</w:t>
        <w:br/>
        <w:t>經商─</w:t>
        <w:br/>
        <w:t>先難後吉，切勿二心，公道利市耶。</w:t>
        <w:br/>
        <w:t>出外─</w:t>
        <w:br/>
        <w:t>目前不宜，緩之出行時，必有貴人。</w:t>
        <w:br/>
        <w:t>治病─</w:t>
        <w:br/>
        <w:t>大命險也有貴人扶之時，或有救也。</w:t>
        <w:br/>
        <w:t>家運─</w:t>
        <w:br/>
        <w:t>必得吉昌，目前大吉，守之仰貯蓄。</w:t>
      </w:r>
    </w:p>
    <w:p>
      <w:r>
        <w:br w:type="page"/>
      </w:r>
    </w:p>
    <w:p>
      <w:r>
        <w:t>URL: https://www.tiangong.org.tw/?act=jieqianyuandi&amp;cmd=detail&amp;ad_id=201811131045</w:t>
      </w:r>
    </w:p>
    <w:p>
      <w:r>
        <w:t>第二十籤 丁卯 屬火利夏 宜其南方</w:t>
      </w:r>
    </w:p>
    <w:p>
      <w:r>
        <w:t>前途功名未得意，</w:t>
        <w:br/>
        <w:t>只恐命內有交加，</w:t>
        <w:br/>
        <w:t>兩家必定防損失，</w:t>
        <w:br/>
        <w:t>勸君且退莫咨嗟。</w:t>
      </w:r>
    </w:p>
    <w:p>
      <w:r>
        <w:t>解　說</w:t>
      </w:r>
    </w:p>
    <w:p>
      <w:r>
        <w:t>典故【孫悟空大難火災】前途功名未能得意發展，恐怕是因為命裡還有交錯坎坷的運氣，家庭不可分兩家，如果分兩家一定會有損失，必須防備，所以勸你還是退守本分，不必唉聲嘆氣。此籤告誡當事人，要注意家庭問題，不要只顧事業，而忽略了家庭，更不能腳踏兩條船，而造成家庭的分裂，甚至家破人亡。</w:t>
      </w:r>
    </w:p>
    <w:p>
      <w:r>
        <w:t>求財─</w:t>
        <w:br/>
        <w:t>夢幻空空，一無實際，貴人提攜之。</w:t>
        <w:br/>
        <w:t>婚姻─</w:t>
        <w:br/>
        <w:t>此緣不合，如海上之山，離而不合。</w:t>
        <w:br/>
        <w:t>農牧─</w:t>
        <w:br/>
        <w:t>目前五穀難熟，六畜不合，宜小心。</w:t>
        <w:br/>
        <w:t>失物─</w:t>
        <w:br/>
        <w:t>去者去矣，不得回耗工而已，防失。</w:t>
        <w:br/>
        <w:t>行船─</w:t>
        <w:br/>
        <w:t>此行失利，不宜逞強，止此行可耶。</w:t>
        <w:br/>
        <w:t>訟事─</w:t>
        <w:br/>
        <w:t>和之為貴，否則拖尾又破財是必定。</w:t>
        <w:br/>
        <w:t>功名─</w:t>
        <w:br/>
        <w:t>科運無難，必能中也，惜此福可也。</w:t>
        <w:br/>
        <w:t>六甲─</w:t>
        <w:br/>
        <w:t>臨產危險，平時作福，求神庇佑耶。</w:t>
        <w:br/>
        <w:t>經商─</w:t>
        <w:br/>
        <w:t>圖成畫餅，折本傷財，靜守之可也。</w:t>
        <w:br/>
        <w:t>出外─</w:t>
        <w:br/>
        <w:t>無運之時，暫守時可也，居家反得。</w:t>
        <w:br/>
        <w:t>治病─</w:t>
        <w:br/>
        <w:t>大命危險，未日過之時，險即過也。</w:t>
        <w:br/>
        <w:t>家運─</w:t>
        <w:br/>
        <w:t>防邪作厄，宜小心，速作福修德耶。</w:t>
      </w:r>
    </w:p>
    <w:p>
      <w:r>
        <w:br w:type="page"/>
      </w:r>
    </w:p>
    <w:p>
      <w:r>
        <w:t>URL: https://www.tiangong.org.tw/?act=jieqianyuandi&amp;cmd=detail&amp;ad_id=201811131046</w:t>
      </w:r>
    </w:p>
    <w:p>
      <w:r>
        <w:t>第十九籤 丁丑 屬水利冬 宜其北方</w:t>
      </w:r>
    </w:p>
    <w:p>
      <w:r>
        <w:t>富貴由命天註定，</w:t>
        <w:br/>
        <w:t>心高必然誤君期，</w:t>
        <w:br/>
        <w:t>不然且回依舊路，</w:t>
        <w:br/>
        <w:t>雲開月出自分明。</w:t>
      </w:r>
    </w:p>
    <w:p>
      <w:r>
        <w:t>解　說</w:t>
      </w:r>
    </w:p>
    <w:p>
      <w:r>
        <w:t>典故【紅孩兒捷住路頭】俗語說：「富貴在天，生死由命」一個人的窮通禍福，富貴貧賤，都是上天安排命裏註定的，所謂「命裏有時終須有，命裏無時莫強求」如果你期望太高，必定會大失所望，而且耽誤了你的佳期，既然此路不通，何不回頭走舊路，說不定還能撥雲見月，見到光明的遠景呢！</w:t>
      </w:r>
    </w:p>
    <w:p>
      <w:r>
        <w:t>求財─</w:t>
        <w:br/>
        <w:t>伺機而作，千萬不宜逞強而行之也。</w:t>
        <w:br/>
        <w:t>婚姻─</w:t>
        <w:br/>
        <w:t>由天註定，不宜強求之，強求有害。</w:t>
        <w:br/>
        <w:t>農牧─</w:t>
        <w:br/>
        <w:t>五穀不多，六畜不合，是年歲運矣。</w:t>
        <w:br/>
        <w:t>失物─</w:t>
        <w:br/>
        <w:t>月光時在，失於西方，出之東方也。</w:t>
        <w:br/>
        <w:t>行船─</w:t>
        <w:br/>
        <w:t>此行平平，不宜勉強，把握時向也。</w:t>
        <w:br/>
        <w:t>訟事─</w:t>
        <w:br/>
        <w:t>命犯官符，和之為貴，否則拖尾耶。</w:t>
        <w:br/>
        <w:t>功名─</w:t>
        <w:br/>
        <w:t>何必妄想，將一事無成者，慎行之。</w:t>
        <w:br/>
        <w:t>六甲─</w:t>
        <w:br/>
        <w:t>先女後男，得貴者也，必須積善也。</w:t>
        <w:br/>
        <w:t>經商─</w:t>
        <w:br/>
        <w:t>淡然而已，不必貪謀，暫守之可也。</w:t>
        <w:br/>
        <w:t>出外─</w:t>
        <w:br/>
        <w:t>路途嶙峋，途窮日昏，千萬去不得。</w:t>
        <w:br/>
        <w:t>治病─</w:t>
        <w:br/>
        <w:t>月光即癒，若不是此時者恐有難者。</w:t>
        <w:br/>
        <w:t>家運─</w:t>
        <w:br/>
        <w:t>目前不佳，惟可住平安，慎之可也。</w:t>
      </w:r>
    </w:p>
    <w:p>
      <w:r>
        <w:br w:type="page"/>
      </w:r>
    </w:p>
    <w:p>
      <w:r>
        <w:t>URL: https://www.tiangong.org.tw/?act=jieqianyuandi&amp;cmd=detail&amp;ad_id=201811131047</w:t>
      </w:r>
    </w:p>
    <w:p>
      <w:r>
        <w:t>第十八籤 丙戌 屬土利年 四方皆宜</w:t>
      </w:r>
    </w:p>
    <w:p>
      <w:r>
        <w:t>君問中間此言因，</w:t>
        <w:br/>
        <w:t>看看祿馬拱前程，</w:t>
        <w:br/>
        <w:t>若得貴人多得利，</w:t>
        <w:br/>
        <w:t>和合自有兩分明。</w:t>
      </w:r>
    </w:p>
    <w:p>
      <w:r>
        <w:t>解　說</w:t>
      </w:r>
    </w:p>
    <w:p>
      <w:r>
        <w:t>典故【秦叔寶救唐公李淵搬家】如果你問這中間的因果，請看看「祿馬貴人」幫助你前程的發展，就可領悟出事情的前因後果。如果你能得到貴人的幫助，自然會一切順利，一切都能圓滿融和。抽得此籤，表示你人心田好，善心自有善報，做事求財自然會有「貴人」幫助，讓你成功。</w:t>
      </w:r>
    </w:p>
    <w:p>
      <w:r>
        <w:t>求財─</w:t>
        <w:br/>
        <w:t>命無財祿，求之不多，認命之可也。</w:t>
        <w:br/>
        <w:t>婚姻─</w:t>
        <w:br/>
        <w:t>帶結同心，內助可得益之因緣者也。</w:t>
        <w:br/>
        <w:t>農牧─</w:t>
        <w:br/>
        <w:t>禾稼成熟，六畜平平，應多事仰蓄。</w:t>
        <w:br/>
        <w:t>失物─</w:t>
        <w:br/>
        <w:t>月光時在，緊尋覓之可也，緊則有。</w:t>
        <w:br/>
        <w:t>行船─</w:t>
        <w:br/>
        <w:t>此行尚慊，唯獲利無多，亦是平安。</w:t>
        <w:br/>
        <w:t>訟事─</w:t>
        <w:br/>
        <w:t>速合公判，必能有助心神之安者耶。</w:t>
        <w:br/>
        <w:t>功名─</w:t>
        <w:br/>
        <w:t>先修德行，感恪神明，一定能中者。</w:t>
        <w:br/>
        <w:t>六甲─</w:t>
        <w:br/>
        <w:t>可先弄璋，為養子息，必力行孝悌。</w:t>
        <w:br/>
        <w:t>經商─</w:t>
        <w:br/>
        <w:t>大進利市，貿易不欺，欣欣向榮也。</w:t>
        <w:br/>
        <w:t>出外─</w:t>
        <w:br/>
        <w:t>有貴人助，神庇佑之時，必獲利回。</w:t>
        <w:br/>
        <w:t>治病─</w:t>
        <w:br/>
        <w:t>降氣寬懷，善自調養時，必能痊安。</w:t>
        <w:br/>
        <w:t>家運─</w:t>
        <w:br/>
        <w:t>瑞氣盈庭，漸入佳境，利路亨通時。</w:t>
      </w:r>
    </w:p>
    <w:p>
      <w:r>
        <w:br w:type="page"/>
      </w:r>
    </w:p>
    <w:p>
      <w:r>
        <w:t>URL: https://www.tiangong.org.tw/?act=jieqianyuandi&amp;cmd=detail&amp;ad_id=201811131048</w:t>
      </w:r>
    </w:p>
    <w:p>
      <w:r>
        <w:t>第十七籤 丙申 屬火利夏 宜其南方</w:t>
      </w:r>
    </w:p>
    <w:p>
      <w:r>
        <w:t>舊恨重重未改為，</w:t>
        <w:br/>
        <w:t>家中禍患不臨身，</w:t>
        <w:br/>
        <w:t>須當謹防宜作福，</w:t>
        <w:br/>
        <w:t>龍蛇交會得和合。</w:t>
      </w:r>
    </w:p>
    <w:p>
      <w:r>
        <w:t>解　說</w:t>
      </w:r>
    </w:p>
    <w:p>
      <w:r>
        <w:t>典故【薛剛大鬧花燈跌死太子驚死聖駕】回憶往事心頭舊恨重重疊疊無法消除，就好像家中發生災禍，雖然沒有降臨到本身，但是造成的傷害卻綿綿無盡期。你要謹慎提防其他事故發生，最好多作好事，只要多種福田，必能逢凶化吉，而且在辰已交會時刻，一定會得到很圓滿結果。抽到此籤的人，即使經歷了無數次的失敗，無數次的辛酸，無數次的恨事，但不必太掛念，以後還是會有東山再起的一天，繼續努力振作，一定會出人頭地的。</w:t>
      </w:r>
    </w:p>
    <w:p>
      <w:r>
        <w:t>求財─</w:t>
        <w:br/>
        <w:t>勤儉必德，莫學奸商，公平交易興。</w:t>
        <w:br/>
        <w:t>婚姻─</w:t>
        <w:br/>
        <w:t>姻緣天定，合自人為，必能偕老耶。</w:t>
        <w:br/>
        <w:t>農牧─</w:t>
        <w:br/>
        <w:t>農禾小利，六畜納者不可，慎行之。</w:t>
        <w:br/>
        <w:t>失物─</w:t>
        <w:br/>
        <w:t>辰己日在，他日恐無法覓之，速去。</w:t>
        <w:br/>
        <w:t>行船─</w:t>
        <w:br/>
        <w:t>平平財輕，雖無風浪之險此行無利。</w:t>
        <w:br/>
        <w:t>訟事─</w:t>
        <w:br/>
        <w:t>和者為貴不和即凶也，托貴人排解。</w:t>
        <w:br/>
        <w:t>功名─</w:t>
        <w:br/>
        <w:t>先修陰德，善惡難瞞，必能考中時。</w:t>
        <w:br/>
        <w:t>六甲─</w:t>
        <w:br/>
        <w:t>先弄璋後，再有一女之誕降者也。</w:t>
        <w:br/>
        <w:t>經商─</w:t>
        <w:br/>
        <w:t>莫辭勤勞，漸漸好轉，珍惜此機會。</w:t>
        <w:br/>
        <w:t>出外─</w:t>
        <w:br/>
        <w:t>辰己日可，以外之日也，不得出門。</w:t>
        <w:br/>
        <w:t>治病─</w:t>
        <w:br/>
        <w:t>求神庇佑，辰未已過後漸漸好轉也。</w:t>
        <w:br/>
        <w:t>家運─</w:t>
        <w:br/>
        <w:t>居之則安，出則亂，一動不如一靜。</w:t>
      </w:r>
    </w:p>
    <w:p>
      <w:r>
        <w:br w:type="page"/>
      </w:r>
    </w:p>
    <w:p>
      <w:r>
        <w:t>URL: https://www.tiangong.org.tw/?act=jieqianyuandi&amp;cmd=detail&amp;ad_id=201811131049</w:t>
      </w:r>
    </w:p>
    <w:p>
      <w:r>
        <w:t>第十六籤 丙午 屬水利冬 宜其北方</w:t>
      </w:r>
    </w:p>
    <w:p>
      <w:r>
        <w:t>不須作福不須求，</w:t>
        <w:br/>
        <w:t>用盡心機總未休，</w:t>
        <w:br/>
        <w:t>陽世不知陰世事，</w:t>
        <w:br/>
        <w:t>官法如爐不自由。</w:t>
      </w:r>
    </w:p>
    <w:p>
      <w:r>
        <w:t>解　說</w:t>
      </w:r>
    </w:p>
    <w:p>
      <w:r>
        <w:t>典故【李世民遊地府】每個人的福份是與生俱來的，不須刻意追求，也不須去製造，你雖然用盡心機去追求，結果還是失望，因為活在陽世間的人，不能明白陰間裏善惡果報的事，而你的福份是你前世為善的因果。ㄧ個人在生前所做所為，往生後到陰間，都要接受審判。作惡多端的人，要下地獄受苦行，一點都由不得你有自由意志。</w:t>
      </w:r>
    </w:p>
    <w:p>
      <w:r>
        <w:t>求財─</w:t>
        <w:br/>
        <w:t>春夏秋三節，皆好，唯冬天至呆滯。</w:t>
        <w:br/>
        <w:t>婚姻─</w:t>
        <w:br/>
        <w:t>不合之緣，有鬼之作怪也，慎之也。</w:t>
        <w:br/>
        <w:t>農牧─</w:t>
        <w:br/>
        <w:t>禾稼不熟，牧業不可納之年，認之。</w:t>
        <w:br/>
        <w:t>失物─</w:t>
        <w:br/>
        <w:t>難尋覓矣，即是運途之所作祟者也。</w:t>
        <w:br/>
        <w:t>行船─</w:t>
        <w:br/>
        <w:t>不如意耶，天候加命運之安排者矣。</w:t>
        <w:br/>
        <w:t>訟事─</w:t>
        <w:br/>
        <w:t>和之為貴，不審慎則無結局破財也。</w:t>
        <w:br/>
        <w:t>功名─</w:t>
        <w:br/>
        <w:t>難得之命，不如改行去，不必戀棧。</w:t>
        <w:br/>
        <w:t>六甲─</w:t>
        <w:br/>
        <w:t>先有弄璋，後再弄瓦，皆是己身出。</w:t>
        <w:br/>
        <w:t>經商─</w:t>
        <w:br/>
        <w:t>難就賠錢，交易公平，必須建信用。</w:t>
        <w:br/>
        <w:t>出外─</w:t>
        <w:br/>
        <w:t>此路不通，前途險阻，不能逞強耶。</w:t>
        <w:br/>
        <w:t>治病─</w:t>
        <w:br/>
        <w:t>必有危險，邪物作祟，未日過不畏。</w:t>
        <w:br/>
        <w:t>家運─</w:t>
        <w:br/>
        <w:t>陰邪作祟，立即趨邪作福方有轉機。</w:t>
      </w:r>
    </w:p>
    <w:p>
      <w:r>
        <w:br w:type="page"/>
      </w:r>
    </w:p>
    <w:p>
      <w:r>
        <w:t>URL: https://www.tiangong.org.tw/?act=jieqianyuandi&amp;cmd=detail&amp;ad_id=201811131050</w:t>
      </w:r>
    </w:p>
    <w:p>
      <w:r>
        <w:t>第十五籤 丙辰 屬土利年 四方皆宜</w:t>
      </w:r>
    </w:p>
    <w:p>
      <w:r>
        <w:t>八十原來是太公，</w:t>
        <w:br/>
        <w:t>看看晚景遇文王，</w:t>
        <w:br/>
        <w:t>目下緊事休相問，</w:t>
        <w:br/>
        <w:t>勸君且守待運通。</w:t>
      </w:r>
    </w:p>
    <w:p>
      <w:r>
        <w:t>解　說</w:t>
      </w:r>
    </w:p>
    <w:p>
      <w:r>
        <w:t>典故【渭水河太公釣魚】姜太公到八十歲，仍然懷才不遇，只好衣渭水河釣魚等待時機，一直等文主聽到他的賢名，來拜訪他，才時來運轉，受到文王的重用，你目前的情況，跟姜太公的遭遇一樣，請不必多問，勸你學姜太公的作法，等待運氣亨通時。抽到此籤，表示目前做事總不如意，但別灰心，這不是因你不努力，而是時機未到。</w:t>
      </w:r>
    </w:p>
    <w:p>
      <w:r>
        <w:t>求財─</w:t>
        <w:br/>
        <w:t>目前平平，是大器晚成型，耐守之。</w:t>
        <w:br/>
        <w:t>婚姻─</w:t>
        <w:br/>
        <w:t>配偶慢成，先培養情感，必有成也。</w:t>
        <w:br/>
        <w:t>農牧─</w:t>
        <w:br/>
        <w:t>禾稼不佳，六畜小吉，宜多節儉也。</w:t>
        <w:br/>
        <w:t>失物─</w:t>
        <w:br/>
        <w:t>急尋之可，遲者無法追回，遠去。</w:t>
        <w:br/>
        <w:t>行船─</w:t>
        <w:br/>
        <w:t>目前平平，將有不如意之事叢生也。</w:t>
        <w:br/>
        <w:t>訟事─</w:t>
        <w:br/>
        <w:t>不吉祥也，求貴人和之可也，止之。</w:t>
        <w:br/>
        <w:t>功名─</w:t>
        <w:br/>
        <w:t>難就者也，窗下苦功，再力行可望。</w:t>
        <w:br/>
        <w:t>六甲─</w:t>
        <w:br/>
        <w:t>先弄瓦喜，再弄璋，也須修德行善。</w:t>
        <w:br/>
        <w:t>經商─</w:t>
        <w:br/>
        <w:t>暫且侯時，不宜著急，急之亦不來。</w:t>
        <w:br/>
        <w:t>出外─</w:t>
        <w:br/>
        <w:t>慢日可行，目前不宜，人之時運者。</w:t>
        <w:br/>
        <w:t>治病─</w:t>
        <w:br/>
        <w:t>求神護佑，有十日之險，必須作福。</w:t>
        <w:br/>
        <w:t>家運─</w:t>
        <w:br/>
        <w:t>目前平平，乃積吾德，行善必有轉。</w:t>
      </w:r>
    </w:p>
    <w:p>
      <w:r>
        <w:br w:type="page"/>
      </w:r>
    </w:p>
    <w:p>
      <w:r>
        <w:t>URL: https://www.tiangong.org.tw/?act=jieqianyuandi&amp;cmd=detail&amp;ad_id=201811131051</w:t>
      </w:r>
    </w:p>
    <w:p>
      <w:r>
        <w:t>第十四籤 丙寅 屬火利夏 宜其南方</w:t>
      </w:r>
    </w:p>
    <w:p>
      <w:r>
        <w:t>財中漸漸見分明，</w:t>
        <w:br/>
        <w:t>花開花謝結子成，</w:t>
        <w:br/>
        <w:t>寬心且看月中桂，</w:t>
        <w:br/>
        <w:t>郎君即便見太平。</w:t>
      </w:r>
    </w:p>
    <w:p>
      <w:r>
        <w:t>解　說</w:t>
      </w:r>
    </w:p>
    <w:p>
      <w:r>
        <w:t>典故【桃園三結義】財運來臨漸漸顯明，正像那花開花謝後，結成滿樹的果實，不必焦急，且寬心等待中秋節到來，你所等待的郎君，將回來與你共渡那太平愜意的日子。抽到此籤，如問事業，表示你的事業已有轉機，你的財運也將慢慢到來，即使目前財利不顯，但只要耕耘，必有收穫。</w:t>
      </w:r>
    </w:p>
    <w:p>
      <w:r>
        <w:t>求財─</w:t>
        <w:br/>
        <w:t>月光時進，月暗即較小，節之儉之。</w:t>
        <w:br/>
        <w:t>婚姻─</w:t>
        <w:br/>
        <w:t>配偶天成，吉慶有餘，百年偕老者。</w:t>
        <w:br/>
        <w:t>農牧─</w:t>
        <w:br/>
        <w:t>早冬晚冬，皆有收成，六畜又大吉。</w:t>
        <w:br/>
        <w:t>失物─</w:t>
        <w:br/>
        <w:t>失在東方，向西方尋去，必能找回。</w:t>
        <w:br/>
        <w:t>行船─</w:t>
        <w:br/>
        <w:t>望之過時，方可有利可圖，暫忍之。</w:t>
        <w:br/>
        <w:t>訟事─</w:t>
        <w:br/>
        <w:t>破財了事，兩敗俱傷後，他人受惠。</w:t>
        <w:br/>
        <w:t>功名─</w:t>
        <w:br/>
        <w:t>知己庇護，一舉考中，可喜之事矣。</w:t>
        <w:br/>
        <w:t>六甲─</w:t>
        <w:br/>
        <w:t>先弄璋者，後胎即為女，亦即好運。</w:t>
        <w:br/>
        <w:t>經商─</w:t>
        <w:br/>
        <w:t>目前平平，漸入佳境，多力行之可。</w:t>
        <w:br/>
        <w:t>出外─</w:t>
        <w:br/>
        <w:t>此時不得，不如在家，即可穩得者。</w:t>
        <w:br/>
        <w:t>治病─</w:t>
        <w:br/>
        <w:t>月光時險，過則有漸漸痊好之象也。</w:t>
        <w:br/>
        <w:t>家運─</w:t>
        <w:br/>
        <w:t>尚稱平安，守己可安，即見太平時。</w:t>
      </w:r>
    </w:p>
    <w:p>
      <w:r>
        <w:br w:type="page"/>
      </w:r>
    </w:p>
    <w:p>
      <w:r>
        <w:t>URL: https://www.tiangong.org.tw/?act=jieqianyuandi&amp;cmd=detail&amp;ad_id=201811131052</w:t>
      </w:r>
    </w:p>
    <w:p>
      <w:r>
        <w:t>第十三籤 丙子 屬水利冬 宜其北方</w:t>
      </w:r>
    </w:p>
    <w:p>
      <w:r>
        <w:t>命中正逢羅孛關，</w:t>
        <w:br/>
        <w:t>用盡心機總未休，</w:t>
        <w:br/>
        <w:t>作福問神難得過，</w:t>
        <w:br/>
        <w:t>恰是行船上高灘。</w:t>
      </w:r>
    </w:p>
    <w:p>
      <w:r>
        <w:t>解　說</w:t>
      </w:r>
    </w:p>
    <w:p>
      <w:r>
        <w:t>典故【撐渡伯行船遇太歲】你的命理八字中，正遇到「羅睺與孛星」，這種極凶煞惡星，雖然你用盡心機也避免不了，就是求神庇佑亦只能較輕微，不能完全躲過去，正如行駛船隻，遇蹈沙灘，進退不了，仰天長嘆。老人抽到此籤表示一生空費心機，老來已沒什麼希望。問功名，希望不大。問婚姻，不宜勉強。問疾病，須謹慎醫治。</w:t>
      </w:r>
    </w:p>
    <w:p>
      <w:r>
        <w:t>求財─</w:t>
        <w:br/>
        <w:t>犯沖活鬼，下半年全無財氣之時也。</w:t>
        <w:br/>
        <w:t>婚姻─</w:t>
        <w:br/>
        <w:t>本是難成，有貴人牽，則能成功者。</w:t>
        <w:br/>
        <w:t>農牧─</w:t>
        <w:br/>
        <w:t>小收不利，禾稼不吉，六畜亦不順。</w:t>
        <w:br/>
        <w:t>失物─</w:t>
        <w:br/>
        <w:t>未日在也，他日尋之可有，速覓之。</w:t>
        <w:br/>
        <w:t>行船─</w:t>
        <w:br/>
        <w:t>不順失利，明知不可行，止之可也。</w:t>
        <w:br/>
        <w:t>訟事─</w:t>
        <w:br/>
        <w:t>官訟不興，即是平安，拖尾可安者。</w:t>
        <w:br/>
        <w:t>功名─</w:t>
        <w:br/>
        <w:t>文運未通，肯下功夫時有望之人耶。</w:t>
        <w:br/>
        <w:t>六甲─</w:t>
        <w:br/>
        <w:t>弄璋之喜，唯此子是貴氣者小心養。</w:t>
        <w:br/>
        <w:t>經商─</w:t>
        <w:br/>
        <w:t>經之營之，目前不順，注意時機可。</w:t>
        <w:br/>
        <w:t>出外─</w:t>
        <w:br/>
        <w:t>不是吉時，出之不利，何必逞強矣。</w:t>
        <w:br/>
        <w:t>治病─</w:t>
        <w:br/>
        <w:t>犯沖者亡，未者不畏，小心慎行之。</w:t>
        <w:br/>
        <w:t>家運─</w:t>
        <w:br/>
        <w:t>平安可賀，惟持恒，必須作福求神。</w:t>
      </w:r>
    </w:p>
    <w:p>
      <w:r>
        <w:br w:type="page"/>
      </w:r>
    </w:p>
    <w:p>
      <w:r>
        <w:t>URL: https://www.tiangong.org.tw/?act=jieqianyuandi&amp;cmd=detail&amp;ad_id=201811131053</w:t>
      </w:r>
    </w:p>
    <w:p>
      <w:r>
        <w:t>第十二籤 乙亥 屬火利夏 宜其南方</w:t>
      </w:r>
    </w:p>
    <w:p>
      <w:r>
        <w:t>長江風浪漸漸靜，</w:t>
        <w:br/>
        <w:t>于今得進可安寧，</w:t>
        <w:br/>
        <w:t>必有貴人相扶助，</w:t>
        <w:br/>
        <w:t>凶事脫出見太平。</w:t>
      </w:r>
    </w:p>
    <w:p>
      <w:r>
        <w:t>解　說</w:t>
      </w:r>
    </w:p>
    <w:p>
      <w:r>
        <w:t>典故【桃花女流勿太歲】長江的風浪漸漸平靜了，現在船隻可以前進，並且可以安寧無事了，只要積極前進，一定會有貴人來相助，即使遇到困境也能逢凶化吉，化險為夷。抽得此籤，先凶後吉，逢凶化吉之兆，如有困難現在慢慢可以化解，不必憂慮，否極泰來，風浪終會過去的。</w:t>
      </w:r>
    </w:p>
    <w:p>
      <w:r>
        <w:t>求財─</w:t>
        <w:br/>
        <w:t>好運得意，萬事呈祥，事事可如意。</w:t>
        <w:br/>
        <w:t>婚姻─</w:t>
        <w:br/>
        <w:t>可合之緣，合即吉也，喜結之良緣。</w:t>
        <w:br/>
        <w:t>農牧─</w:t>
        <w:br/>
        <w:t>平平可納，尚能事仰眝蓄，節儉之。</w:t>
        <w:br/>
        <w:t>失物─</w:t>
        <w:br/>
        <w:t>急速尋之，遲則已被解，無法追者。</w:t>
        <w:br/>
        <w:t>行船─</w:t>
        <w:br/>
        <w:t>此行大吉，放心可行，惟小心把舵。</w:t>
        <w:br/>
        <w:t>訟事─</w:t>
        <w:br/>
        <w:t>訟者凶也，和之為貴，貴人無之時。</w:t>
        <w:br/>
        <w:t>功名─</w:t>
        <w:br/>
        <w:t>難得之時，目前蹉跎，力行之有望。</w:t>
        <w:br/>
        <w:t>六甲─</w:t>
        <w:br/>
        <w:t>弄璋之喜，惟此子也，甚貴氣慎養。</w:t>
        <w:br/>
        <w:t>經商─</w:t>
        <w:br/>
        <w:t>大吉大利，童叟不欺，必一路稱心。</w:t>
        <w:br/>
        <w:t>出外─</w:t>
        <w:br/>
        <w:t>有貴人扶，把握時機與方向及時歸。</w:t>
        <w:br/>
        <w:t>治病─</w:t>
        <w:br/>
        <w:t>月光好矣，惟老者無法治痊，作福。</w:t>
        <w:br/>
        <w:t>家運─</w:t>
        <w:br/>
        <w:t>漸入佳境，為持恒，多積吾德與善。</w:t>
      </w:r>
    </w:p>
    <w:p>
      <w:r>
        <w:br w:type="page"/>
      </w:r>
    </w:p>
    <w:p>
      <w:r>
        <w:t>URL: https://www.tiangong.org.tw/?act=jieqianyuandi&amp;cmd=detail&amp;ad_id=201811131054</w:t>
      </w:r>
    </w:p>
    <w:p>
      <w:r>
        <w:t>第十一籤 乙酉 屬水利冬 宜其北方</w:t>
      </w:r>
    </w:p>
    <w:p>
      <w:r>
        <w:t>靈雞漸漸見分明，</w:t>
        <w:br/>
        <w:t>凡事且看子丑寅，</w:t>
        <w:br/>
        <w:t>雲開月出照天下，</w:t>
        <w:br/>
        <w:t>郎君即便見太平。</w:t>
      </w:r>
    </w:p>
    <w:p>
      <w:r>
        <w:t>解　說</w:t>
      </w:r>
    </w:p>
    <w:p>
      <w:r>
        <w:t>典故【韓文公過秦嶺湘子掃霜雪】靈雞一啼，天漸漸亮了，凡事就看明天吧，雲開月出，光照天下，你便可看到太平景象了，這首籤詩的寓意是，黑夜過去了，公雞一啼黎明就接著來了，一個人一生，不會都是走霉運的，當時來運轉，正如雲開月出，是苦盡甘來之兆，所以問功名，表示你十寒窗有出頭的日子。</w:t>
      </w:r>
    </w:p>
    <w:p>
      <w:r>
        <w:t>求財─</w:t>
        <w:br/>
        <w:t>財氣漸聚，小心經之營之，必有成。</w:t>
        <w:br/>
        <w:t>婚姻─</w:t>
        <w:br/>
        <w:t>苦心苦力，終得答應，珍惜此緣耶。</w:t>
        <w:br/>
        <w:t>農牧─</w:t>
        <w:br/>
        <w:t>半收平平，六畜可言，節儉可者也。</w:t>
        <w:br/>
        <w:t>失物─</w:t>
        <w:br/>
        <w:t>子丑寅日，緊尋之即在，趕緊為之。</w:t>
        <w:br/>
        <w:t>行船─</w:t>
        <w:br/>
        <w:t>此行不可，天災地變之發生不可料。</w:t>
        <w:br/>
        <w:t>訟事─</w:t>
        <w:br/>
        <w:t>有人和吉，三月可以完局，休鬥可。</w:t>
        <w:br/>
        <w:t>功名─</w:t>
        <w:br/>
        <w:t>勤能補拙，入秋之時，初闈有望也。</w:t>
        <w:br/>
        <w:t>六甲─</w:t>
        <w:br/>
        <w:t>弄璋之喜，唯此子息貴氣，應慎養。</w:t>
        <w:br/>
        <w:t>經商─</w:t>
        <w:br/>
        <w:t>目下不利，命運乖舛，宜暫守之耶。</w:t>
        <w:br/>
        <w:t>出外─</w:t>
        <w:br/>
        <w:t>擇良成行，亦是子丑寅日出之可也。</w:t>
        <w:br/>
        <w:t>治病─</w:t>
        <w:br/>
        <w:t>大命不宜，病運持慘，速祈禱神祇。</w:t>
        <w:br/>
        <w:t>家運─</w:t>
        <w:br/>
        <w:t>有漸轉佳，多方力行，必有轉捩時。</w:t>
      </w:r>
    </w:p>
    <w:p>
      <w:r>
        <w:br w:type="page"/>
      </w:r>
    </w:p>
    <w:p>
      <w:r>
        <w:t>URL: https://www.tiangong.org.tw/?act=jieqianyuandi&amp;cmd=detail&amp;ad_id=201811131055</w:t>
      </w:r>
    </w:p>
    <w:p>
      <w:r>
        <w:t>第十籤 乙未 屬金利秋　宜其西方</w:t>
      </w:r>
    </w:p>
    <w:p>
      <w:r>
        <w:t>花開結子一半枯，</w:t>
        <w:br/>
        <w:t>可惜今年汝虛度，</w:t>
        <w:br/>
        <w:t>漸漸日落西山去，</w:t>
        <w:br/>
        <w:t>勸君不用向前途。</w:t>
      </w:r>
    </w:p>
    <w:p>
      <w:r>
        <w:t>解　說</w:t>
      </w:r>
    </w:p>
    <w:p>
      <w:r>
        <w:t>典故【岳飛掠秦檜】花開花落，結果卻是一半落空，收獲不多，可惜今年的光陰算是虛度了，太陽漸漸西落去，俗語云：「夕陽無限好，只是近黃昏」所以奉勸你，還是回鄉腳踏實地，努力工作，不要好高騖遠，不求實際，在外邊疲於奔命勞累呀！此籤如問外出，是徒勞無功，空手而返。問婚姻，恐怕難成。移居、變動職位均不吉。</w:t>
      </w:r>
    </w:p>
    <w:p>
      <w:r>
        <w:t>求財─</w:t>
        <w:br/>
        <w:t>上半破財，一手空空，菊月過好轉。</w:t>
        <w:br/>
        <w:t>婚姻─</w:t>
        <w:br/>
        <w:t>此緣不合，不僅不合，強合即有害。</w:t>
        <w:br/>
        <w:t>農牧─</w:t>
        <w:br/>
        <w:t>禾稼平平，六畜不順，靜守可之也。</w:t>
        <w:br/>
        <w:t>失物─</w:t>
        <w:br/>
        <w:t>已去難尋，宜防再失，自我小心也。</w:t>
        <w:br/>
        <w:t>行船─</w:t>
        <w:br/>
        <w:t>謹慎小心，千萬小心，見之不可止。</w:t>
        <w:br/>
        <w:t>訟事─</w:t>
        <w:br/>
        <w:t>訟者凶也，大破耗財，又有獄災矣。</w:t>
        <w:br/>
        <w:t>功名─</w:t>
        <w:br/>
        <w:t>不早修德，枉然妄想，與君無緣也。</w:t>
        <w:br/>
        <w:t>六甲─</w:t>
        <w:br/>
        <w:t>有弄璋喜，惟此男兒貴氣，宜小心。</w:t>
        <w:br/>
        <w:t>經商─</w:t>
        <w:br/>
        <w:t>時運未到，了然了然，靜之不宜動。</w:t>
        <w:br/>
        <w:t>出外─</w:t>
        <w:br/>
        <w:t>此去虧錢，緊速修吾身積吾德時。</w:t>
        <w:br/>
        <w:t>治病─</w:t>
        <w:br/>
        <w:t>月半者安，月尾則見不測，命如此。</w:t>
        <w:br/>
        <w:t>家運─</w:t>
        <w:br/>
        <w:t>目下難安，速作福禱神祈安方轉變。</w:t>
      </w:r>
    </w:p>
    <w:p>
      <w:r>
        <w:br w:type="page"/>
      </w:r>
    </w:p>
    <w:p>
      <w:r>
        <w:t>URL: https://www.tiangong.org.tw/?act=jieqianyuandi&amp;cmd=detail&amp;ad_id=201811131056</w:t>
      </w:r>
    </w:p>
    <w:p>
      <w:r>
        <w:t>第九籤 乙巳 屬火利夏　宜其南方</w:t>
      </w:r>
    </w:p>
    <w:p>
      <w:r>
        <w:t>龍虎相隨在深山，</w:t>
        <w:br/>
        <w:t>君爾何須背後看，</w:t>
        <w:br/>
        <w:t>不知此去相愛愉，</w:t>
        <w:br/>
        <w:t>他日與我卻無干。</w:t>
      </w:r>
    </w:p>
    <w:p>
      <w:r>
        <w:t>解　說</w:t>
      </w:r>
    </w:p>
    <w:p>
      <w:r>
        <w:t>典故【龍虎爭鬥】位極尊貴的龍和雄霸山林的猛虎，彼此相偕住在深山裏，你我何必互相猜忌顧慮，勾心鬥角，表面看是一種你儂我儂，互相愛愉的形為，乃是一種錯誤的決定，恐怕他日，會越行越遠，變成你我互不相干的局面，如同陌生人一般。此籤暗註：如果兩人如志向，個性不合，「勉強湊合」是很危險的。</w:t>
      </w:r>
    </w:p>
    <w:p>
      <w:r>
        <w:t>求財─</w:t>
        <w:br/>
        <w:t>求之無益，財氣失散，啻好靜守也。</w:t>
        <w:br/>
        <w:t>婚姻─</w:t>
        <w:br/>
        <w:t>姻緣難匹，緩亦不成，不可配之緣。</w:t>
        <w:br/>
        <w:t>農牧─</w:t>
        <w:br/>
        <w:t>無收了工，六畜又不可納，今歲凶。</w:t>
        <w:br/>
        <w:t>失物─</w:t>
        <w:br/>
        <w:t>去者去矣，恐已被解體毀去，認之。</w:t>
        <w:br/>
        <w:t>行船─</w:t>
        <w:br/>
        <w:t>千萬不可，人之時運也該信不逞強。</w:t>
        <w:br/>
        <w:t>訟事─</w:t>
        <w:br/>
        <w:t>天理昭昭，不宜鬥之，破財傷神者。</w:t>
        <w:br/>
        <w:t>功名─</w:t>
        <w:br/>
        <w:t>疑心妄想，君汝之命中所註定認之。</w:t>
        <w:br/>
        <w:t>六甲─</w:t>
        <w:br/>
        <w:t>君子息虛，是為命格之所註者明矣。</w:t>
        <w:br/>
        <w:t>經商─</w:t>
        <w:br/>
        <w:t>了然了然，勞而無功，靜守時運可。</w:t>
        <w:br/>
        <w:t>出外─</w:t>
        <w:br/>
        <w:t>此行不宜，靜守家中反而平安無事。</w:t>
        <w:br/>
        <w:t>治病─</w:t>
        <w:br/>
        <w:t>運深危險，寅辰日過去則不畏者也。</w:t>
        <w:br/>
        <w:t>家運─</w:t>
        <w:br/>
        <w:t>有邪難安，宜速作福，修吾德轉安。</w:t>
      </w:r>
    </w:p>
    <w:p>
      <w:r>
        <w:br w:type="page"/>
      </w:r>
    </w:p>
    <w:p>
      <w:r>
        <w:t>URL: https://www.tiangong.org.tw/?act=jieqianyuandi&amp;cmd=detail&amp;ad_id=201811131057</w:t>
      </w:r>
    </w:p>
    <w:p>
      <w:r>
        <w:t>第八籤 乙卯 屬水利冬 宜其北方</w:t>
      </w:r>
    </w:p>
    <w:p>
      <w:r>
        <w:t>禾稻看看結成完，</w:t>
        <w:br/>
        <w:t>此事必定兩相全，</w:t>
        <w:br/>
        <w:t>回到家中寬心坐，</w:t>
        <w:br/>
        <w:t>妻兒鼓舞樂團圓。</w:t>
      </w:r>
    </w:p>
    <w:p>
      <w:r>
        <w:t>解　說</w:t>
      </w:r>
    </w:p>
    <w:p>
      <w:r>
        <w:t>典故【薛仁貴回家】看看田裡結成了稻穗，知道今年又豐收了，辛勤的耕耘，必有豐盛的收穫，這事是兩相關的，看到好的收成，心中多高興，回到家裡，來跟妻兒們同在一起，快快樂樂地跳舞一番，這首詩是很好的籤詩，昔日的流汗，今天總看到豐滿的收成了，如果沒有昔日的流汗，那有今天的收成呢，抽到此籤大抵先苦後甘，先否後泰。</w:t>
      </w:r>
    </w:p>
    <w:p>
      <w:r>
        <w:t>求財─</w:t>
        <w:br/>
        <w:t>下半較好，上半年則尋常不宜大動。</w:t>
        <w:br/>
        <w:t>婚姻─</w:t>
        <w:br/>
        <w:t>兩美必合，天作之合，必能偕老耶。</w:t>
        <w:br/>
        <w:t>農牧─</w:t>
        <w:br/>
        <w:t>下半有收，六畜通年大吉，宜節儉。</w:t>
        <w:br/>
        <w:t>失物─</w:t>
        <w:br/>
        <w:t>速尋必在，尋找時尚未被毀去之故。</w:t>
        <w:br/>
        <w:t>行船─</w:t>
        <w:br/>
        <w:t>風平浪靜，正行有利可圖，小心也。</w:t>
        <w:br/>
        <w:t>訟事─</w:t>
        <w:br/>
        <w:t>兩次完局，為此已破了財，傷了神。</w:t>
        <w:br/>
        <w:t>功名─</w:t>
        <w:br/>
        <w:t>二次得進，初時辛苦，苦讀必有望。</w:t>
        <w:br/>
        <w:t>六甲─</w:t>
        <w:br/>
        <w:t>先弄璋者，後來弄瓦之喜，皆喜也。</w:t>
        <w:br/>
        <w:t>經商─</w:t>
        <w:br/>
        <w:t>有利必得，非義之取也，千萬莫取。</w:t>
        <w:br/>
        <w:t>出外─</w:t>
        <w:br/>
        <w:t>此時不宜，候時運之到才可往者也。</w:t>
        <w:br/>
        <w:t>治病─</w:t>
        <w:br/>
        <w:t>少者不畏，老者恐有事尾，宜作福。</w:t>
        <w:br/>
        <w:t>家運─</w:t>
        <w:br/>
        <w:t>雖是平安，宜多作福修善，方持久。</w:t>
      </w:r>
    </w:p>
    <w:p>
      <w:r>
        <w:br w:type="page"/>
      </w:r>
    </w:p>
    <w:p>
      <w:r>
        <w:t>URL: https://www.tiangong.org.tw/?act=jieqianyuandi&amp;cmd=detail&amp;ad_id=201811131058</w:t>
      </w:r>
    </w:p>
    <w:p>
      <w:r>
        <w:t>第七籤 乙丑 屬金利秋 宜其西方</w:t>
      </w:r>
    </w:p>
    <w:p>
      <w:r>
        <w:t>雲開月出見分明，</w:t>
        <w:br/>
        <w:t>不須進退向前程，</w:t>
        <w:br/>
        <w:t>婚姻皆由天註定，</w:t>
        <w:br/>
        <w:t>和合清吉萬事成。</w:t>
      </w:r>
    </w:p>
    <w:p>
      <w:r>
        <w:t>解　說</w:t>
      </w:r>
    </w:p>
    <w:p>
      <w:r>
        <w:t>典故【鄂國公暗察白袍將】雲開月出，大放光明，不須再問進退，可以直奔向前程，婚姻皆由天註定好的，只要是天作之合，一定美滿，抽到此籤，如果問運途，可以說是「否極泰來」過去的烏雲已經散開了，被遮的月亮重放光明，就是壞運已過，現在已邁入好運了，如果問婚姻，表示佳偶天成，有情人終成眷屬，此籤做事可以成功。</w:t>
      </w:r>
    </w:p>
    <w:p>
      <w:r>
        <w:t>求財─</w:t>
        <w:br/>
        <w:t>財氣已足，求之則有之，唯得儉約。</w:t>
        <w:br/>
        <w:t>婚姻─</w:t>
        <w:br/>
        <w:t>月光時成，必須候時之至方成者耶。</w:t>
        <w:br/>
        <w:t>農牧─</w:t>
        <w:br/>
        <w:t>禾稼成熟，惟六畜必須把握時潮也。</w:t>
        <w:br/>
        <w:t>失物─</w:t>
        <w:br/>
        <w:t>失之時也，月光即在，月暗則已毀。</w:t>
        <w:br/>
        <w:t>行船─</w:t>
        <w:br/>
        <w:t>須當防範，前途險阻，當必小心也。</w:t>
        <w:br/>
        <w:t>訟事─</w:t>
        <w:br/>
        <w:t>和之為貴，否則兩敗俱傷破財完局。</w:t>
        <w:br/>
        <w:t>功名─</w:t>
        <w:br/>
        <w:t>少時有之，老則無所成，時之運也。</w:t>
        <w:br/>
        <w:t>六甲─</w:t>
        <w:br/>
        <w:t>弄瓦之喜，亦喜者也，少生多養之。</w:t>
        <w:br/>
        <w:t>經商─</w:t>
        <w:br/>
        <w:t>公平交易，成者，有大利可獲者矣。</w:t>
        <w:br/>
        <w:t>出外─</w:t>
        <w:br/>
        <w:t>滿路異香，一路風順，必能滿載歸。</w:t>
        <w:br/>
        <w:t>治病─</w:t>
        <w:br/>
        <w:t>男者晚好，少者恐有險，老者不畏。</w:t>
        <w:br/>
        <w:t>家運─</w:t>
        <w:br/>
        <w:t>目前不佳，漸漸平安，靜守之可也。</w:t>
      </w:r>
    </w:p>
    <w:p>
      <w:r>
        <w:br w:type="page"/>
      </w:r>
    </w:p>
    <w:p>
      <w:r>
        <w:t>URL: https://www.tiangong.org.tw/?act=jieqianyuandi&amp;cmd=detail&amp;ad_id=201811131059</w:t>
      </w:r>
    </w:p>
    <w:p>
      <w:r>
        <w:t>第六籤 甲戌 屬火利夏 宜其南方</w:t>
      </w:r>
    </w:p>
    <w:p>
      <w:r>
        <w:t>風雲致雨落洋洋，</w:t>
        <w:br/>
        <w:t>天災時氣必有傷，</w:t>
        <w:br/>
        <w:t>命內此事難和合，</w:t>
        <w:br/>
        <w:t>更逢一足出外鄉。</w:t>
      </w:r>
    </w:p>
    <w:p>
      <w:r>
        <w:t>解　說</w:t>
      </w:r>
    </w:p>
    <w:p>
      <w:r>
        <w:t>典故【劉智遠戰瓜精】風起雲湧起變化，鋒面來襲招來暴風雨，大雨下個不停。天然的災難，氣候的變化，造成了地球上的災害。ㄧ個人命中如果註定沒有這些東西，無論如何強求，也得不到圓滿的結果。既然沒有希望，就是拼命向外奔走謀求，也是白費功夫。此籤問求財，暫且作罷，不如守之暫候佳音。問訴訟，宜和解莫逞強。問婚姻，多加留意，且莫強求。</w:t>
      </w:r>
    </w:p>
    <w:p>
      <w:r>
        <w:t>求財─</w:t>
        <w:br/>
        <w:t>一事無成，求之亦然，不如守之可。</w:t>
        <w:br/>
        <w:t>婚姻─</w:t>
        <w:br/>
        <w:t>兩造不合，謹慎可也，陰騭反覆時。</w:t>
        <w:br/>
        <w:t>農牧─</w:t>
        <w:br/>
        <w:t>耕作無收，六畜又不順，時也命也。</w:t>
        <w:br/>
        <w:t>失物─</w:t>
        <w:br/>
        <w:t>運逢失時，尋之無益，嗣後小心之。</w:t>
        <w:br/>
        <w:t>行船─</w:t>
        <w:br/>
        <w:t>此行不宜，時運未到，不可逞強者。</w:t>
        <w:br/>
        <w:t>訟事─</w:t>
        <w:br/>
        <w:t>了錢拖尾，和之為貴，天理昭昭也。</w:t>
        <w:br/>
        <w:t>功名─</w:t>
        <w:br/>
        <w:t>不必謀之，求業將有受辱之局面出。</w:t>
        <w:br/>
        <w:t>六甲─</w:t>
        <w:br/>
        <w:t>弄璋高貴，晚投枝者，作福修身也。</w:t>
        <w:br/>
        <w:t>經商─</w:t>
        <w:br/>
        <w:t>資財耗散，財運黑暗時，求而不得。</w:t>
        <w:br/>
        <w:t>出外─</w:t>
        <w:br/>
        <w:t>出外不佳，下半年可轉佳，侯等可。</w:t>
        <w:br/>
        <w:t>治病─</w:t>
        <w:br/>
        <w:t>邪作病時，宜緊速作福求醫，免險。</w:t>
        <w:br/>
        <w:t>家運─</w:t>
        <w:br/>
        <w:t>有怪必防，時運如此，必須防之也。</w:t>
      </w:r>
    </w:p>
    <w:p>
      <w:r>
        <w:br w:type="page"/>
      </w:r>
    </w:p>
    <w:p>
      <w:r>
        <w:t>URL: https://www.tiangong.org.tw/?act=jieqianyuandi&amp;cmd=detail&amp;ad_id=201811131060</w:t>
      </w:r>
    </w:p>
    <w:p>
      <w:r>
        <w:t>第五籤 甲申 屬水利冬 宜其北方</w:t>
      </w:r>
    </w:p>
    <w:p>
      <w:r>
        <w:t>只恐前途明有變，</w:t>
        <w:br/>
        <w:t>勸君作急可宜先，</w:t>
        <w:br/>
        <w:t>且守長江無大事，</w:t>
        <w:br/>
        <w:t>命逢太白守身邊。</w:t>
      </w:r>
    </w:p>
    <w:p>
      <w:r>
        <w:t>解　說</w:t>
      </w:r>
    </w:p>
    <w:p>
      <w:r>
        <w:t>典故【王翦大戰袁遠】此去前途恐怕會有變故，勸你莫著急，不必事事都想要搶得先機。暫時守在長江邊等待機會，命裏有太白金星保佑你。自然不會有什麼大事發生。此籤暗示，做是要有先見之明，如果時機錯過了，就不宜輕舉妄動。問謀望，不宜過急。問婚姻，希望不大。問訴訟，私下和和解為宜。</w:t>
      </w:r>
    </w:p>
    <w:p>
      <w:r>
        <w:t>求財─</w:t>
        <w:br/>
        <w:t>時運未到，財氣失散，靜守之可也。</w:t>
        <w:br/>
        <w:t>婚姻─</w:t>
        <w:br/>
        <w:t>多口舌者，此者不祥之兆，不宜合。</w:t>
        <w:br/>
        <w:t>農牧─</w:t>
        <w:br/>
        <w:t>內有不足，六畜不瑞之年，小心可。</w:t>
        <w:br/>
        <w:t>失物─</w:t>
        <w:br/>
        <w:t>謹慎尋之，早找即可有，否則毀已。</w:t>
        <w:br/>
        <w:t>行船─</w:t>
        <w:br/>
        <w:t>此行者也，恐有風波災厄，小心之。</w:t>
        <w:br/>
        <w:t>訟事─</w:t>
        <w:br/>
        <w:t>和之為貴，不和即事拖尾，破財等。</w:t>
        <w:br/>
        <w:t>功名─</w:t>
        <w:br/>
        <w:t>必遇防徼，力行之後，必有提名時。</w:t>
        <w:br/>
        <w:t>六甲─</w:t>
        <w:br/>
        <w:t>先弄瓦時，後必能弄璋，皆為子女。</w:t>
        <w:br/>
        <w:t>經商─</w:t>
        <w:br/>
        <w:t>利後遇貴，得利之時，即儉之可也。</w:t>
        <w:br/>
        <w:t>出外─</w:t>
        <w:br/>
        <w:t>時機未熟，下半年可也，把握時間。</w:t>
        <w:br/>
        <w:t>治病─</w:t>
        <w:br/>
        <w:t>月光愈暗，不吉利之者，宜作福也。</w:t>
        <w:br/>
        <w:t>家運─</w:t>
        <w:br/>
        <w:t>先被邪也，後可入吉祥，珍惜之也。</w:t>
      </w:r>
    </w:p>
    <w:p>
      <w:r>
        <w:br w:type="page"/>
      </w:r>
    </w:p>
    <w:p>
      <w:r>
        <w:t>URL: https://www.tiangong.org.tw/?act=jieqianyuandi&amp;cmd=detail&amp;ad_id=201811131061</w:t>
      </w:r>
    </w:p>
    <w:p>
      <w:r>
        <w:t>第四籤 甲午 屬金利秋 宜其西方</w:t>
      </w:r>
    </w:p>
    <w:p>
      <w:r>
        <w:t>風恬浪靜可行船，</w:t>
        <w:br/>
        <w:t>恰是中秋月一輪，</w:t>
        <w:br/>
        <w:t>凡事不須多憂慮，</w:t>
        <w:br/>
        <w:t>福祿自有慶家門。</w:t>
      </w:r>
    </w:p>
    <w:p>
      <w:r>
        <w:t>解　說</w:t>
      </w:r>
    </w:p>
    <w:p>
      <w:r>
        <w:t>典故【廬龍王次子招親】風平浪靜，船行一帆風順，正像中秋明月，圓滿皎潔。凡事不必多憂慮，福祿是天定的，時來運轉，自然喜氣盈門。這是一首很幸運的籤詩，表示一切順利如意，圓滿達成任務。問遷移，一切順利安康。問訴訟，表示要走正途。問疾病，一定會痊癒。問婚姻，和諧美滿。</w:t>
      </w:r>
    </w:p>
    <w:p>
      <w:r>
        <w:t>求財─</w:t>
        <w:br/>
        <w:t>居家即利，出外謀利，反受犬欺也。</w:t>
        <w:br/>
        <w:t>婚姻─</w:t>
        <w:br/>
        <w:t>百年好合，必能偕老，天作之合也。</w:t>
        <w:br/>
        <w:t>農牧─</w:t>
        <w:br/>
        <w:t>禾稼成熟，六畜興旺，可慶之豐年。</w:t>
        <w:br/>
        <w:t>失物─</w:t>
        <w:br/>
        <w:t>月光在也，必在者耶，嗣後防再失。</w:t>
        <w:br/>
        <w:t>行船─</w:t>
        <w:br/>
        <w:t>風平浪靜，必能得利回港來，小心。</w:t>
        <w:br/>
        <w:t>訟事─</w:t>
        <w:br/>
        <w:t>破財之舉，唯和為貴，求貴人解可。</w:t>
        <w:br/>
        <w:t>功名─</w:t>
        <w:br/>
        <w:t>丹桂飄香，一舉成名之時光耀祖宗。</w:t>
        <w:br/>
        <w:t>六甲─</w:t>
        <w:br/>
        <w:t>先璋後瓦，一男一女，滿堂瑞慶矣。</w:t>
        <w:br/>
        <w:t>經商─</w:t>
        <w:br/>
        <w:t>大吉大利，必能有大利之年不欺人。</w:t>
        <w:br/>
        <w:t>出外─</w:t>
        <w:br/>
        <w:t>滿路異香，求財，做事皆能如意時。</w:t>
        <w:br/>
        <w:t>治病─</w:t>
        <w:br/>
        <w:t>作福祈安，不日即能痊安，防復發。</w:t>
        <w:br/>
        <w:t>家運─</w:t>
        <w:br/>
        <w:t>已入佳境，能獲大利之時，節儉之。</w:t>
      </w:r>
    </w:p>
    <w:p>
      <w:r>
        <w:br w:type="page"/>
      </w:r>
    </w:p>
    <w:p>
      <w:r>
        <w:t>URL: https://www.tiangong.org.tw/?act=jieqianyuandi&amp;cmd=detail&amp;ad_id=201811131062</w:t>
      </w:r>
    </w:p>
    <w:p>
      <w:r>
        <w:t>第三籤 甲辰 屬火利夏 宜其南方</w:t>
      </w:r>
    </w:p>
    <w:p>
      <w:r>
        <w:t>勸君把定心莫虛，</w:t>
        <w:br/>
        <w:t>天註姻緣自有餘，</w:t>
        <w:br/>
        <w:t>和合重重常吉慶，</w:t>
        <w:br/>
        <w:t>時來終遇得明珠。</w:t>
      </w:r>
    </w:p>
    <w:p>
      <w:r>
        <w:t>解　說</w:t>
      </w:r>
    </w:p>
    <w:p>
      <w:r>
        <w:t>典故【沈萬三掘寶與正德君鬥法】奉勸你不要再三心兩意了，姻緣天註定，是不能勉強的，俗謂「有緣千里來相會，無緣對面不相識。」婚姻是上天所註定的，好的姻緣是上天成全的，緣份一到，你一定會遇到你要尋覓的「明珠」。</w:t>
      </w:r>
    </w:p>
    <w:p>
      <w:r>
        <w:t>求財─</w:t>
        <w:br/>
        <w:t>遇貴人扶，之後即可大興之者耶。</w:t>
        <w:br/>
        <w:t>婚姻─</w:t>
        <w:br/>
        <w:t>鸞鳳和鳴，此緣為天作之合必偕老。</w:t>
        <w:br/>
        <w:t>農牧─</w:t>
        <w:br/>
        <w:t>下半冬好，農作冬季好，畜牧可納。</w:t>
        <w:br/>
        <w:t>失物─</w:t>
        <w:br/>
        <w:t>月光必在，不必慌忙，耐心等可也。</w:t>
        <w:br/>
        <w:t>行船─</w:t>
        <w:br/>
        <w:t>把握方向，漸得大財之時運，小心。</w:t>
        <w:br/>
        <w:t>訟事─</w:t>
        <w:br/>
        <w:t>能勝之訟，不必畏，唯必破財者耶。</w:t>
        <w:br/>
        <w:t>功名─</w:t>
        <w:br/>
        <w:t>秋闈見喜，是二次之試，此闈心成。</w:t>
        <w:br/>
        <w:t>六甲─</w:t>
        <w:br/>
        <w:t>弄璋喜慶，先男後見女，時至花開。</w:t>
        <w:br/>
        <w:t>經商─</w:t>
        <w:br/>
        <w:t>凡百事望，先是平平，但後獲大利。</w:t>
        <w:br/>
        <w:t>出外─</w:t>
        <w:br/>
        <w:t>向陽方去，必能遇上貴人，時即到。</w:t>
        <w:br/>
        <w:t>治病─</w:t>
        <w:br/>
        <w:t>可痊安耶，命不必畏，可袪百疾也。</w:t>
        <w:br/>
        <w:t>家運─</w:t>
        <w:br/>
        <w:t>家人合之，而後能祥瑞，大振家聲。</w:t>
      </w:r>
    </w:p>
    <w:p>
      <w:r>
        <w:br w:type="page"/>
      </w:r>
    </w:p>
    <w:p>
      <w:r>
        <w:t>URL: https://www.tiangong.org.tw/?act=jieqianyuandi&amp;cmd=detail&amp;ad_id=201811131063</w:t>
      </w:r>
    </w:p>
    <w:p>
      <w:r>
        <w:t>第二籤 甲寅 屬水利冬 宜其北方</w:t>
      </w:r>
    </w:p>
    <w:p>
      <w:r>
        <w:t>於今此景正當時，</w:t>
        <w:br/>
        <w:t>看看欲吐百花魁，</w:t>
        <w:br/>
        <w:t>若能遇得春色到，</w:t>
        <w:br/>
        <w:t>一洒清吉脫塵埃，</w:t>
      </w:r>
    </w:p>
    <w:p>
      <w:r>
        <w:t>解　說</w:t>
      </w:r>
    </w:p>
    <w:p>
      <w:r>
        <w:t>冬天到了，春天還會遠嗎？看看周圍的景色多美，百花正在含苞待放，嬌豔欲滴；只要春光一到，立刻會有一番氣象，正應了「是春到碧桃枝上，花發滿城錦繡，鶯歌綠柳樓前，春生大地文章。」抽得此籤，表示目前正是艱困時期，但如能突破，接著而來的，必須一番鴻圖大展。</w:t>
      </w:r>
    </w:p>
    <w:p>
      <w:r>
        <w:t>求財─</w:t>
        <w:br/>
        <w:t>有如泉湧，滾滾而來，必有大收時。</w:t>
        <w:br/>
        <w:t>婚姻─</w:t>
        <w:br/>
        <w:t>永偕伉儷，天作之合，福壽雙慶。</w:t>
        <w:br/>
        <w:t>農牧─</w:t>
        <w:br/>
        <w:t>春季如意，六畜亦能興旺，獲大利者。</w:t>
        <w:br/>
        <w:t>失物─</w:t>
        <w:br/>
        <w:t>緊尋即回，失於東之方，趕緊去可。</w:t>
        <w:br/>
        <w:t>行船─</w:t>
        <w:br/>
        <w:t>此行大利，惟必須留心天候之變化。</w:t>
        <w:br/>
        <w:t>訟事─</w:t>
        <w:br/>
        <w:t>可完局也，爾該知訟事終必凶者也。</w:t>
        <w:br/>
        <w:t>功名─</w:t>
        <w:br/>
        <w:t>可提名時，二次之圍有成，力行之。</w:t>
        <w:br/>
        <w:t>六甲─</w:t>
        <w:br/>
        <w:t>得以弄璋，惟較貴氣，必須小心養。</w:t>
        <w:br/>
        <w:t>經商─</w:t>
        <w:br/>
        <w:t>經營得志，萬商雲集，大吉利市時。</w:t>
        <w:br/>
        <w:t>出外─</w:t>
        <w:br/>
        <w:t>春夏正佳，在此兩季去，利即速回。</w:t>
        <w:br/>
        <w:t>治病─</w:t>
        <w:br/>
        <w:t>皆宜小心，老者恐有不利，年少安。</w:t>
        <w:br/>
        <w:t>家運─</w:t>
        <w:br/>
        <w:t>福祉茂盛，今歲必有大成，惜之可。</w:t>
      </w:r>
    </w:p>
    <w:p>
      <w:r>
        <w:br w:type="page"/>
      </w:r>
    </w:p>
    <w:p>
      <w:r>
        <w:t>URL: https://www.tiangong.org.tw/?act=jieqianyuandi&amp;cmd=detail&amp;ad_id=201811131064</w:t>
      </w:r>
    </w:p>
    <w:p>
      <w:r>
        <w:t>第一籤 甲子 屬金利秋　宜其西方</w:t>
      </w:r>
    </w:p>
    <w:p>
      <w:r>
        <w:t>日出便見風雲散，</w:t>
        <w:br/>
        <w:t>光明清靜照世間，</w:t>
        <w:br/>
        <w:t>一向前途通大道，</w:t>
        <w:br/>
        <w:t>萬事清吉保平安。</w:t>
      </w:r>
    </w:p>
    <w:p>
      <w:r>
        <w:t>解　說</w:t>
      </w:r>
    </w:p>
    <w:p>
      <w:r>
        <w:t>只要太陽一出來，一切就會雲散，只要光明一普照，世間便見清淨太平，前途是光明正大，只要努力前進，正是條條大路通長安，只要做事問心無愧，神明自會保佑您，萬事清吉平安。抽到此籤謀望難成，求財交易，獲利不多。問功名，有志竟成。問婚姻，有情人終成眷屬。</w:t>
      </w:r>
    </w:p>
    <w:p>
      <w:r>
        <w:t>求財─</w:t>
        <w:br/>
        <w:t>春天大利，以後順暢，但利較小矣。</w:t>
        <w:br/>
        <w:t>婚姻─</w:t>
        <w:br/>
        <w:t>天賜良緣，天作之合，必成之婚緣。</w:t>
        <w:br/>
        <w:t>農牧─</w:t>
        <w:br/>
        <w:t>農稼有利，六畜又見旺，見月光時。</w:t>
        <w:br/>
        <w:t>失物─</w:t>
        <w:br/>
        <w:t>失之西方，將出東方，急尋可回也。</w:t>
        <w:br/>
        <w:t>行船─</w:t>
        <w:br/>
        <w:t>風平浪靜，此行之去也，有利可圖。</w:t>
        <w:br/>
        <w:t>訟事─</w:t>
        <w:br/>
        <w:t>理斷分明，天理行事之人，無畏懼。</w:t>
        <w:br/>
        <w:t>功名─</w:t>
        <w:br/>
        <w:t>積德在先，必有成之日，力行可也。</w:t>
        <w:br/>
        <w:t>六甲─</w:t>
        <w:br/>
        <w:t>頭胎是男，二胎是女之命，可求也。</w:t>
        <w:br/>
        <w:t>經商─</w:t>
        <w:br/>
        <w:t>滿路異香，必能順暢，惟必守己也。</w:t>
        <w:br/>
        <w:t>出外─</w:t>
        <w:br/>
        <w:t>此行有利，平安順昌，有利即須歸。</w:t>
        <w:br/>
        <w:t>治病─</w:t>
        <w:br/>
        <w:t>陰騭作之，於未日可痊安，無憂也。</w:t>
        <w:br/>
        <w:t>家運─</w:t>
        <w:br/>
        <w:t>運入佳境，利路亨通，小心行之可。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